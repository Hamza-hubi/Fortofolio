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0B84F" w14:textId="77777777" w:rsidR="00DB248E" w:rsidRPr="00DB248E" w:rsidRDefault="00DB248E" w:rsidP="00DB248E">
      <w:pPr>
        <w:rPr>
          <w:rFonts w:ascii="Candara" w:hAnsi="Candara"/>
          <w:lang w:val="en-ID"/>
        </w:rPr>
      </w:pPr>
      <w:r w:rsidRPr="00DB248E">
        <w:rPr>
          <w:rFonts w:ascii="Candara" w:hAnsi="Candara"/>
          <w:lang w:val="en-ID"/>
        </w:rPr>
        <w:pict w14:anchorId="18BCAFB7">
          <v:rect id="_x0000_i1037" style="width:0;height:1.5pt" o:hralign="center" o:hrstd="t" o:hr="t" fillcolor="#a0a0a0" stroked="f"/>
        </w:pict>
      </w:r>
    </w:p>
    <w:p w14:paraId="495B9D98" w14:textId="77777777" w:rsidR="00DB248E" w:rsidRPr="00DB248E" w:rsidRDefault="00DB248E" w:rsidP="00DB248E">
      <w:pPr>
        <w:rPr>
          <w:rFonts w:ascii="Candara" w:hAnsi="Candara"/>
          <w:b/>
          <w:bCs/>
          <w:sz w:val="32"/>
          <w:szCs w:val="32"/>
          <w:lang w:val="en-ID"/>
        </w:rPr>
      </w:pPr>
      <w:bookmarkStart w:id="0" w:name="_Hlk200021232"/>
      <w:proofErr w:type="spellStart"/>
      <w:r w:rsidRPr="00DB248E">
        <w:rPr>
          <w:rFonts w:ascii="Candara" w:hAnsi="Candara"/>
          <w:b/>
          <w:bCs/>
          <w:sz w:val="32"/>
          <w:szCs w:val="32"/>
          <w:lang w:val="en-ID"/>
        </w:rPr>
        <w:t>Ringkasan</w:t>
      </w:r>
      <w:proofErr w:type="spellEnd"/>
      <w:r w:rsidRPr="00DB248E">
        <w:rPr>
          <w:rFonts w:ascii="Candara" w:hAnsi="Candara"/>
          <w:b/>
          <w:bCs/>
          <w:sz w:val="32"/>
          <w:szCs w:val="32"/>
          <w:lang w:val="en-ID"/>
        </w:rPr>
        <w:t xml:space="preserve"> </w:t>
      </w:r>
      <w:proofErr w:type="spellStart"/>
      <w:r w:rsidRPr="00DB248E">
        <w:rPr>
          <w:rFonts w:ascii="Candara" w:hAnsi="Candara"/>
          <w:b/>
          <w:bCs/>
          <w:sz w:val="32"/>
          <w:szCs w:val="32"/>
          <w:lang w:val="en-ID"/>
        </w:rPr>
        <w:t>Eksekutif</w:t>
      </w:r>
      <w:proofErr w:type="spellEnd"/>
    </w:p>
    <w:p w14:paraId="022266FF" w14:textId="2F433822" w:rsidR="00DB248E" w:rsidRPr="00DB248E" w:rsidRDefault="00DB248E" w:rsidP="00DB248E">
      <w:pPr>
        <w:spacing w:after="0" w:line="240" w:lineRule="auto"/>
        <w:rPr>
          <w:rFonts w:ascii="Candara" w:hAnsi="Candara"/>
          <w:b/>
          <w:bCs/>
          <w:lang w:val="en-ID"/>
        </w:rPr>
      </w:pPr>
      <w:r w:rsidRPr="00DB248E">
        <w:rPr>
          <w:rFonts w:ascii="Candara" w:hAnsi="Candara"/>
          <w:b/>
          <w:bCs/>
          <w:lang w:val="en-ID"/>
        </w:rPr>
        <w:t>Nama</w:t>
      </w:r>
      <w:r w:rsidRPr="00DB248E">
        <w:rPr>
          <w:rFonts w:ascii="Candara" w:hAnsi="Candara"/>
          <w:b/>
          <w:bCs/>
          <w:lang w:val="en-ID"/>
        </w:rPr>
        <w:tab/>
      </w:r>
      <w:r w:rsidRPr="00DB248E">
        <w:rPr>
          <w:rFonts w:ascii="Candara" w:hAnsi="Candara"/>
          <w:b/>
          <w:bCs/>
          <w:lang w:val="en-ID"/>
        </w:rPr>
        <w:tab/>
      </w:r>
      <w:r w:rsidRPr="00DB248E">
        <w:rPr>
          <w:rFonts w:ascii="Candara" w:hAnsi="Candara"/>
          <w:b/>
          <w:bCs/>
          <w:lang w:val="en-ID"/>
        </w:rPr>
        <w:tab/>
      </w:r>
      <w:r w:rsidRPr="00DB248E">
        <w:rPr>
          <w:rFonts w:ascii="Candara" w:hAnsi="Candara"/>
          <w:b/>
          <w:bCs/>
          <w:lang w:val="en-ID"/>
        </w:rPr>
        <w:t>:</w:t>
      </w:r>
      <w:r w:rsidRPr="00DB248E">
        <w:rPr>
          <w:rFonts w:ascii="Candara" w:hAnsi="Candara"/>
          <w:lang w:val="en-ID"/>
        </w:rPr>
        <w:t xml:space="preserve"> Hamza </w:t>
      </w:r>
      <w:proofErr w:type="spellStart"/>
      <w:r w:rsidRPr="00DB248E">
        <w:rPr>
          <w:rFonts w:ascii="Candara" w:hAnsi="Candara"/>
          <w:lang w:val="en-ID"/>
        </w:rPr>
        <w:t>Kasman</w:t>
      </w:r>
      <w:proofErr w:type="spellEnd"/>
      <w:r w:rsidRPr="00DB248E">
        <w:rPr>
          <w:rFonts w:ascii="Candara" w:hAnsi="Candara"/>
          <w:lang w:val="en-ID"/>
        </w:rPr>
        <w:t>, S.H</w:t>
      </w:r>
      <w:r w:rsidRPr="00DB248E">
        <w:rPr>
          <w:rFonts w:ascii="Candara" w:hAnsi="Candara"/>
          <w:lang w:val="en-ID"/>
        </w:rPr>
        <w:br/>
      </w:r>
      <w:proofErr w:type="spellStart"/>
      <w:r w:rsidRPr="00DB248E">
        <w:rPr>
          <w:rFonts w:ascii="Candara" w:hAnsi="Candara"/>
          <w:b/>
          <w:bCs/>
          <w:lang w:val="en-ID"/>
        </w:rPr>
        <w:t>Tempat</w:t>
      </w:r>
      <w:proofErr w:type="spellEnd"/>
      <w:r w:rsidRPr="00DB248E">
        <w:rPr>
          <w:rFonts w:ascii="Candara" w:hAnsi="Candara"/>
          <w:b/>
          <w:bCs/>
          <w:lang w:val="en-ID"/>
        </w:rPr>
        <w:t>/</w:t>
      </w:r>
      <w:proofErr w:type="spellStart"/>
      <w:r w:rsidRPr="00DB248E">
        <w:rPr>
          <w:rFonts w:ascii="Candara" w:hAnsi="Candara"/>
          <w:b/>
          <w:bCs/>
          <w:lang w:val="en-ID"/>
        </w:rPr>
        <w:t>Tanggal</w:t>
      </w:r>
      <w:proofErr w:type="spellEnd"/>
      <w:r w:rsidRPr="00DB248E">
        <w:rPr>
          <w:rFonts w:ascii="Candara" w:hAnsi="Candara"/>
          <w:b/>
          <w:bCs/>
          <w:lang w:val="en-ID"/>
        </w:rPr>
        <w:t xml:space="preserve"> Lahir</w:t>
      </w:r>
      <w:r w:rsidRPr="00DB248E">
        <w:rPr>
          <w:rFonts w:ascii="Candara" w:hAnsi="Candara"/>
          <w:b/>
          <w:bCs/>
          <w:lang w:val="en-ID"/>
        </w:rPr>
        <w:tab/>
      </w:r>
      <w:r w:rsidRPr="00DB248E">
        <w:rPr>
          <w:rFonts w:ascii="Candara" w:hAnsi="Candara"/>
          <w:b/>
          <w:bCs/>
          <w:lang w:val="en-ID"/>
        </w:rPr>
        <w:t>:</w:t>
      </w:r>
      <w:r w:rsidRPr="00DB248E">
        <w:rPr>
          <w:rFonts w:ascii="Candara" w:hAnsi="Candara"/>
          <w:lang w:val="en-ID"/>
        </w:rPr>
        <w:t xml:space="preserve"> Jakarta, 13 </w:t>
      </w:r>
      <w:proofErr w:type="spellStart"/>
      <w:r w:rsidRPr="00DB248E">
        <w:rPr>
          <w:rFonts w:ascii="Candara" w:hAnsi="Candara"/>
          <w:lang w:val="en-ID"/>
        </w:rPr>
        <w:t>Oktober</w:t>
      </w:r>
      <w:proofErr w:type="spellEnd"/>
      <w:r w:rsidRPr="00DB248E">
        <w:rPr>
          <w:rFonts w:ascii="Candara" w:hAnsi="Candara"/>
          <w:lang w:val="en-ID"/>
        </w:rPr>
        <w:t xml:space="preserve"> 1978</w:t>
      </w:r>
      <w:r w:rsidRPr="00DB248E">
        <w:rPr>
          <w:rFonts w:ascii="Candara" w:hAnsi="Candara"/>
          <w:lang w:val="en-ID"/>
        </w:rPr>
        <w:br/>
      </w:r>
      <w:r w:rsidRPr="00DB248E">
        <w:rPr>
          <w:rFonts w:ascii="Candara" w:hAnsi="Candara"/>
          <w:b/>
          <w:bCs/>
          <w:lang w:val="en-ID"/>
        </w:rPr>
        <w:t>Email</w:t>
      </w:r>
      <w:r w:rsidRPr="00DB248E">
        <w:rPr>
          <w:rFonts w:ascii="Candara" w:hAnsi="Candara"/>
          <w:b/>
          <w:bCs/>
          <w:lang w:val="en-ID"/>
        </w:rPr>
        <w:tab/>
      </w:r>
      <w:r w:rsidRPr="00DB248E">
        <w:rPr>
          <w:rFonts w:ascii="Candara" w:hAnsi="Candara"/>
          <w:b/>
          <w:bCs/>
          <w:lang w:val="en-ID"/>
        </w:rPr>
        <w:tab/>
      </w:r>
      <w:r w:rsidRPr="00DB248E">
        <w:rPr>
          <w:rFonts w:ascii="Candara" w:hAnsi="Candara"/>
          <w:b/>
          <w:bCs/>
          <w:lang w:val="en-ID"/>
        </w:rPr>
        <w:tab/>
      </w:r>
      <w:r w:rsidRPr="00DB248E">
        <w:rPr>
          <w:rFonts w:ascii="Candara" w:hAnsi="Candara"/>
          <w:b/>
          <w:bCs/>
          <w:lang w:val="en-ID"/>
        </w:rPr>
        <w:t>:</w:t>
      </w:r>
      <w:r w:rsidRPr="00DB248E">
        <w:rPr>
          <w:rFonts w:ascii="Candara" w:hAnsi="Candara"/>
          <w:lang w:val="en-ID"/>
        </w:rPr>
        <w:t xml:space="preserve"> </w:t>
      </w:r>
      <w:hyperlink r:id="rId6" w:history="1">
        <w:r w:rsidRPr="00DB248E">
          <w:rPr>
            <w:rStyle w:val="Hyperlink"/>
            <w:rFonts w:ascii="Candara" w:hAnsi="Candara"/>
            <w:lang w:val="en-ID"/>
          </w:rPr>
          <w:t>hmzkasman13@gmail.com</w:t>
        </w:r>
      </w:hyperlink>
      <w:r w:rsidRPr="00DB248E">
        <w:rPr>
          <w:rFonts w:ascii="Candara" w:hAnsi="Candara"/>
          <w:lang w:val="en-ID"/>
        </w:rPr>
        <w:br/>
      </w:r>
      <w:proofErr w:type="spellStart"/>
      <w:r w:rsidRPr="00DB248E">
        <w:rPr>
          <w:rFonts w:ascii="Candara" w:hAnsi="Candara"/>
          <w:b/>
          <w:bCs/>
          <w:lang w:val="en-ID"/>
        </w:rPr>
        <w:t>Telepon</w:t>
      </w:r>
      <w:proofErr w:type="spellEnd"/>
      <w:r w:rsidRPr="00DB248E">
        <w:rPr>
          <w:rFonts w:ascii="Candara" w:hAnsi="Candara"/>
          <w:b/>
          <w:bCs/>
          <w:lang w:val="en-ID"/>
        </w:rPr>
        <w:tab/>
      </w:r>
      <w:r w:rsidRPr="00DB248E">
        <w:rPr>
          <w:rFonts w:ascii="Candara" w:hAnsi="Candara"/>
          <w:b/>
          <w:bCs/>
          <w:lang w:val="en-ID"/>
        </w:rPr>
        <w:tab/>
      </w:r>
      <w:r w:rsidRPr="00DB248E">
        <w:rPr>
          <w:rFonts w:ascii="Candara" w:hAnsi="Candara"/>
          <w:b/>
          <w:bCs/>
          <w:lang w:val="en-ID"/>
        </w:rPr>
        <w:t>:</w:t>
      </w:r>
      <w:r w:rsidRPr="00DB248E">
        <w:rPr>
          <w:rFonts w:ascii="Candara" w:hAnsi="Candara"/>
          <w:lang w:val="en-ID"/>
        </w:rPr>
        <w:t xml:space="preserve"> 0821-1367-6815 / 0857-0404-1193</w:t>
      </w:r>
      <w:r w:rsidRPr="00DB248E">
        <w:rPr>
          <w:rFonts w:ascii="Candara" w:hAnsi="Candara"/>
          <w:lang w:val="en-ID"/>
        </w:rPr>
        <w:br/>
      </w:r>
      <w:r w:rsidRPr="00DB248E">
        <w:rPr>
          <w:rFonts w:ascii="Candara" w:hAnsi="Candara"/>
          <w:b/>
          <w:bCs/>
          <w:lang w:val="en-ID"/>
        </w:rPr>
        <w:t>Alamat</w:t>
      </w:r>
      <w:r w:rsidRPr="00DB248E">
        <w:rPr>
          <w:rFonts w:ascii="Candara" w:hAnsi="Candara"/>
          <w:b/>
          <w:bCs/>
          <w:lang w:val="en-ID"/>
        </w:rPr>
        <w:tab/>
      </w:r>
      <w:r w:rsidRPr="00DB248E">
        <w:rPr>
          <w:rFonts w:ascii="Candara" w:hAnsi="Candara"/>
          <w:b/>
          <w:bCs/>
          <w:lang w:val="en-ID"/>
        </w:rPr>
        <w:tab/>
      </w:r>
      <w:r w:rsidRPr="00DB248E">
        <w:rPr>
          <w:rFonts w:ascii="Candara" w:hAnsi="Candara"/>
          <w:b/>
          <w:bCs/>
          <w:lang w:val="en-ID"/>
        </w:rPr>
        <w:tab/>
        <w:t xml:space="preserve">: </w:t>
      </w:r>
      <w:proofErr w:type="spellStart"/>
      <w:r w:rsidRPr="00DB248E">
        <w:rPr>
          <w:rFonts w:ascii="Candara" w:hAnsi="Candara"/>
          <w:b/>
          <w:bCs/>
          <w:lang w:val="en-ID"/>
        </w:rPr>
        <w:t>Perum</w:t>
      </w:r>
      <w:proofErr w:type="spellEnd"/>
      <w:r w:rsidRPr="00DB248E">
        <w:rPr>
          <w:rFonts w:ascii="Candara" w:hAnsi="Candara"/>
          <w:b/>
          <w:bCs/>
          <w:lang w:val="en-ID"/>
        </w:rPr>
        <w:t xml:space="preserve"> Permata Mansion Blok EC2 No 3a, </w:t>
      </w:r>
      <w:proofErr w:type="spellStart"/>
      <w:r w:rsidRPr="00DB248E">
        <w:rPr>
          <w:rFonts w:ascii="Candara" w:hAnsi="Candara"/>
          <w:b/>
          <w:bCs/>
          <w:lang w:val="en-ID"/>
        </w:rPr>
        <w:t>Serua</w:t>
      </w:r>
      <w:proofErr w:type="spellEnd"/>
      <w:r w:rsidRPr="00DB248E">
        <w:rPr>
          <w:rFonts w:ascii="Candara" w:hAnsi="Candara"/>
          <w:b/>
          <w:bCs/>
          <w:lang w:val="en-ID"/>
        </w:rPr>
        <w:t xml:space="preserve">, </w:t>
      </w:r>
      <w:proofErr w:type="spellStart"/>
      <w:r w:rsidRPr="00DB248E">
        <w:rPr>
          <w:rFonts w:ascii="Candara" w:hAnsi="Candara"/>
          <w:b/>
          <w:bCs/>
          <w:lang w:val="en-ID"/>
        </w:rPr>
        <w:t>Bojongsari</w:t>
      </w:r>
      <w:proofErr w:type="spellEnd"/>
    </w:p>
    <w:p w14:paraId="30F304AF" w14:textId="002E1AAC" w:rsidR="00DB248E" w:rsidRPr="00DB248E" w:rsidRDefault="00DB248E" w:rsidP="00DB248E">
      <w:pPr>
        <w:spacing w:after="0" w:line="240" w:lineRule="auto"/>
        <w:rPr>
          <w:rFonts w:ascii="Candara" w:hAnsi="Candara"/>
          <w:b/>
          <w:bCs/>
          <w:lang w:val="en-ID"/>
        </w:rPr>
      </w:pPr>
      <w:r w:rsidRPr="00DB248E">
        <w:rPr>
          <w:rFonts w:ascii="Candara" w:hAnsi="Candara"/>
          <w:b/>
          <w:bCs/>
          <w:lang w:val="en-ID"/>
        </w:rPr>
        <w:tab/>
      </w:r>
      <w:r w:rsidRPr="00DB248E">
        <w:rPr>
          <w:rFonts w:ascii="Candara" w:hAnsi="Candara"/>
          <w:b/>
          <w:bCs/>
          <w:lang w:val="en-ID"/>
        </w:rPr>
        <w:tab/>
      </w:r>
      <w:r w:rsidRPr="00DB248E">
        <w:rPr>
          <w:rFonts w:ascii="Candara" w:hAnsi="Candara"/>
          <w:b/>
          <w:bCs/>
          <w:lang w:val="en-ID"/>
        </w:rPr>
        <w:tab/>
        <w:t xml:space="preserve"> Kota Depok, </w:t>
      </w:r>
      <w:proofErr w:type="spellStart"/>
      <w:r w:rsidRPr="00DB248E">
        <w:rPr>
          <w:rFonts w:ascii="Candara" w:hAnsi="Candara"/>
          <w:b/>
          <w:bCs/>
          <w:lang w:val="en-ID"/>
        </w:rPr>
        <w:t>Jawa</w:t>
      </w:r>
      <w:proofErr w:type="spellEnd"/>
      <w:r w:rsidRPr="00DB248E">
        <w:rPr>
          <w:rFonts w:ascii="Candara" w:hAnsi="Candara"/>
          <w:b/>
          <w:bCs/>
          <w:lang w:val="en-ID"/>
        </w:rPr>
        <w:t xml:space="preserve"> Barat</w:t>
      </w:r>
    </w:p>
    <w:p w14:paraId="5AB9A376" w14:textId="711770BA" w:rsidR="00DB248E" w:rsidRPr="00DB248E" w:rsidRDefault="00DB248E" w:rsidP="00DB248E">
      <w:pPr>
        <w:rPr>
          <w:rFonts w:ascii="Candara" w:hAnsi="Candara"/>
          <w:lang w:val="en-ID"/>
        </w:rPr>
      </w:pPr>
      <w:r w:rsidRPr="00DB248E">
        <w:rPr>
          <w:rFonts w:ascii="Candara" w:hAnsi="Candara"/>
          <w:b/>
          <w:bCs/>
          <w:lang w:val="en-ID"/>
        </w:rPr>
        <w:t xml:space="preserve">Pendidikan </w:t>
      </w:r>
      <w:proofErr w:type="spellStart"/>
      <w:r w:rsidRPr="00DB248E">
        <w:rPr>
          <w:rFonts w:ascii="Candara" w:hAnsi="Candara"/>
          <w:b/>
          <w:bCs/>
          <w:lang w:val="en-ID"/>
        </w:rPr>
        <w:t>Terakhir</w:t>
      </w:r>
      <w:proofErr w:type="spellEnd"/>
      <w:r w:rsidRPr="00DB248E">
        <w:rPr>
          <w:rFonts w:ascii="Candara" w:hAnsi="Candara"/>
          <w:b/>
          <w:bCs/>
          <w:lang w:val="en-ID"/>
        </w:rPr>
        <w:tab/>
      </w:r>
      <w:r w:rsidRPr="00DB248E">
        <w:rPr>
          <w:rFonts w:ascii="Candara" w:hAnsi="Candara"/>
          <w:b/>
          <w:bCs/>
          <w:lang w:val="en-ID"/>
        </w:rPr>
        <w:t>:</w:t>
      </w:r>
      <w:r w:rsidRPr="00DB248E">
        <w:rPr>
          <w:rFonts w:ascii="Candara" w:hAnsi="Candara"/>
          <w:lang w:val="en-ID"/>
        </w:rPr>
        <w:t xml:space="preserve"> S1 Hukum</w:t>
      </w:r>
    </w:p>
    <w:p w14:paraId="1EC0DE81" w14:textId="77777777" w:rsidR="00DB248E" w:rsidRPr="00DB248E" w:rsidRDefault="00DB248E" w:rsidP="00DB248E">
      <w:pPr>
        <w:rPr>
          <w:rFonts w:ascii="Candara" w:hAnsi="Candara"/>
          <w:b/>
          <w:bCs/>
          <w:lang w:val="en-ID"/>
        </w:rPr>
      </w:pPr>
      <w:proofErr w:type="spellStart"/>
      <w:r w:rsidRPr="00DB248E">
        <w:rPr>
          <w:rFonts w:ascii="Candara" w:hAnsi="Candara"/>
          <w:b/>
          <w:bCs/>
          <w:lang w:val="en-ID"/>
        </w:rPr>
        <w:t>Profil</w:t>
      </w:r>
      <w:proofErr w:type="spellEnd"/>
      <w:r w:rsidRPr="00DB248E">
        <w:rPr>
          <w:rFonts w:ascii="Candara" w:hAnsi="Candara"/>
          <w:b/>
          <w:bCs/>
          <w:lang w:val="en-ID"/>
        </w:rPr>
        <w:t xml:space="preserve"> </w:t>
      </w:r>
      <w:proofErr w:type="spellStart"/>
      <w:r w:rsidRPr="00DB248E">
        <w:rPr>
          <w:rFonts w:ascii="Candara" w:hAnsi="Candara"/>
          <w:b/>
          <w:bCs/>
          <w:lang w:val="en-ID"/>
        </w:rPr>
        <w:t>Profesional</w:t>
      </w:r>
      <w:proofErr w:type="spellEnd"/>
    </w:p>
    <w:p w14:paraId="6824BF45" w14:textId="77777777" w:rsidR="00DB248E" w:rsidRPr="00DB248E" w:rsidRDefault="00DB248E" w:rsidP="00DB248E">
      <w:pPr>
        <w:jc w:val="both"/>
        <w:rPr>
          <w:rFonts w:ascii="Candara" w:hAnsi="Candara"/>
          <w:lang w:val="en-ID"/>
        </w:rPr>
      </w:pPr>
      <w:r w:rsidRPr="00DB248E">
        <w:rPr>
          <w:rFonts w:ascii="Candara" w:hAnsi="Candara"/>
          <w:lang w:val="en-ID"/>
        </w:rPr>
        <w:t xml:space="preserve">Hamza </w:t>
      </w:r>
      <w:proofErr w:type="spellStart"/>
      <w:r w:rsidRPr="00DB248E">
        <w:rPr>
          <w:rFonts w:ascii="Candara" w:hAnsi="Candara"/>
          <w:lang w:val="en-ID"/>
        </w:rPr>
        <w:t>Kasman</w:t>
      </w:r>
      <w:proofErr w:type="spellEnd"/>
      <w:r w:rsidRPr="00DB248E">
        <w:rPr>
          <w:rFonts w:ascii="Candara" w:hAnsi="Candara"/>
          <w:lang w:val="en-ID"/>
        </w:rPr>
        <w:t xml:space="preserve"> </w:t>
      </w:r>
      <w:proofErr w:type="spellStart"/>
      <w:r w:rsidRPr="00DB248E">
        <w:rPr>
          <w:rFonts w:ascii="Candara" w:hAnsi="Candara"/>
          <w:lang w:val="en-ID"/>
        </w:rPr>
        <w:t>adalah</w:t>
      </w:r>
      <w:proofErr w:type="spellEnd"/>
      <w:r w:rsidRPr="00DB248E">
        <w:rPr>
          <w:rFonts w:ascii="Candara" w:hAnsi="Candara"/>
          <w:lang w:val="en-ID"/>
        </w:rPr>
        <w:t xml:space="preserve"> </w:t>
      </w:r>
      <w:proofErr w:type="spellStart"/>
      <w:r w:rsidRPr="00DB248E">
        <w:rPr>
          <w:rFonts w:ascii="Candara" w:hAnsi="Candara"/>
          <w:lang w:val="en-ID"/>
        </w:rPr>
        <w:t>seorang</w:t>
      </w:r>
      <w:proofErr w:type="spellEnd"/>
      <w:r w:rsidRPr="00DB248E">
        <w:rPr>
          <w:rFonts w:ascii="Candara" w:hAnsi="Candara"/>
          <w:lang w:val="en-ID"/>
        </w:rPr>
        <w:t xml:space="preserve"> </w:t>
      </w:r>
      <w:proofErr w:type="spellStart"/>
      <w:r w:rsidRPr="00DB248E">
        <w:rPr>
          <w:rFonts w:ascii="Candara" w:hAnsi="Candara"/>
          <w:lang w:val="en-ID"/>
        </w:rPr>
        <w:t>profesional</w:t>
      </w:r>
      <w:proofErr w:type="spellEnd"/>
      <w:r w:rsidRPr="00DB248E">
        <w:rPr>
          <w:rFonts w:ascii="Candara" w:hAnsi="Candara"/>
          <w:lang w:val="en-ID"/>
        </w:rPr>
        <w:t xml:space="preserve"> </w:t>
      </w:r>
      <w:proofErr w:type="spellStart"/>
      <w:r w:rsidRPr="00DB248E">
        <w:rPr>
          <w:rFonts w:ascii="Candara" w:hAnsi="Candara"/>
          <w:lang w:val="en-ID"/>
        </w:rPr>
        <w:t>berpengalaman</w:t>
      </w:r>
      <w:proofErr w:type="spellEnd"/>
      <w:r w:rsidRPr="00DB248E">
        <w:rPr>
          <w:rFonts w:ascii="Candara" w:hAnsi="Candara"/>
          <w:lang w:val="en-ID"/>
        </w:rPr>
        <w:t xml:space="preserve"> di </w:t>
      </w:r>
      <w:proofErr w:type="spellStart"/>
      <w:r w:rsidRPr="00DB248E">
        <w:rPr>
          <w:rFonts w:ascii="Candara" w:hAnsi="Candara"/>
          <w:lang w:val="en-ID"/>
        </w:rPr>
        <w:t>bidang</w:t>
      </w:r>
      <w:proofErr w:type="spellEnd"/>
      <w:r w:rsidRPr="00DB248E">
        <w:rPr>
          <w:rFonts w:ascii="Candara" w:hAnsi="Candara"/>
          <w:lang w:val="en-ID"/>
        </w:rPr>
        <w:t xml:space="preserve"> </w:t>
      </w:r>
      <w:proofErr w:type="spellStart"/>
      <w:r w:rsidRPr="00DB248E">
        <w:rPr>
          <w:rFonts w:ascii="Candara" w:hAnsi="Candara"/>
          <w:lang w:val="en-ID"/>
        </w:rPr>
        <w:t>hukum</w:t>
      </w:r>
      <w:proofErr w:type="spellEnd"/>
      <w:r w:rsidRPr="00DB248E">
        <w:rPr>
          <w:rFonts w:ascii="Candara" w:hAnsi="Candara"/>
          <w:lang w:val="en-ID"/>
        </w:rPr>
        <w:t xml:space="preserve"> dan </w:t>
      </w:r>
      <w:proofErr w:type="spellStart"/>
      <w:r w:rsidRPr="00DB248E">
        <w:rPr>
          <w:rFonts w:ascii="Candara" w:hAnsi="Candara"/>
          <w:lang w:val="en-ID"/>
        </w:rPr>
        <w:t>sertifikasi</w:t>
      </w:r>
      <w:proofErr w:type="spellEnd"/>
      <w:r w:rsidRPr="00DB248E">
        <w:rPr>
          <w:rFonts w:ascii="Candara" w:hAnsi="Candara"/>
          <w:lang w:val="en-ID"/>
        </w:rPr>
        <w:t xml:space="preserve"> </w:t>
      </w:r>
      <w:proofErr w:type="spellStart"/>
      <w:r w:rsidRPr="00DB248E">
        <w:rPr>
          <w:rFonts w:ascii="Candara" w:hAnsi="Candara"/>
          <w:lang w:val="en-ID"/>
        </w:rPr>
        <w:t>tenaga</w:t>
      </w:r>
      <w:proofErr w:type="spellEnd"/>
      <w:r w:rsidRPr="00DB248E">
        <w:rPr>
          <w:rFonts w:ascii="Candara" w:hAnsi="Candara"/>
          <w:lang w:val="en-ID"/>
        </w:rPr>
        <w:t xml:space="preserve"> </w:t>
      </w:r>
      <w:proofErr w:type="spellStart"/>
      <w:r w:rsidRPr="00DB248E">
        <w:rPr>
          <w:rFonts w:ascii="Candara" w:hAnsi="Candara"/>
          <w:lang w:val="en-ID"/>
        </w:rPr>
        <w:t>ahli</w:t>
      </w:r>
      <w:proofErr w:type="spellEnd"/>
      <w:r w:rsidRPr="00DB248E">
        <w:rPr>
          <w:rFonts w:ascii="Candara" w:hAnsi="Candara"/>
          <w:lang w:val="en-ID"/>
        </w:rPr>
        <w:t xml:space="preserve"> </w:t>
      </w:r>
      <w:proofErr w:type="spellStart"/>
      <w:r w:rsidRPr="00DB248E">
        <w:rPr>
          <w:rFonts w:ascii="Candara" w:hAnsi="Candara"/>
          <w:lang w:val="en-ID"/>
        </w:rPr>
        <w:t>konstruksi</w:t>
      </w:r>
      <w:proofErr w:type="spellEnd"/>
      <w:r w:rsidRPr="00DB248E">
        <w:rPr>
          <w:rFonts w:ascii="Candara" w:hAnsi="Candara"/>
          <w:lang w:val="en-ID"/>
        </w:rPr>
        <w:t xml:space="preserve">, </w:t>
      </w:r>
      <w:proofErr w:type="spellStart"/>
      <w:r w:rsidRPr="00DB248E">
        <w:rPr>
          <w:rFonts w:ascii="Candara" w:hAnsi="Candara"/>
          <w:lang w:val="en-ID"/>
        </w:rPr>
        <w:t>dengan</w:t>
      </w:r>
      <w:proofErr w:type="spellEnd"/>
      <w:r w:rsidRPr="00DB248E">
        <w:rPr>
          <w:rFonts w:ascii="Candara" w:hAnsi="Candara"/>
          <w:lang w:val="en-ID"/>
        </w:rPr>
        <w:t xml:space="preserve"> </w:t>
      </w:r>
      <w:proofErr w:type="spellStart"/>
      <w:r w:rsidRPr="00DB248E">
        <w:rPr>
          <w:rFonts w:ascii="Candara" w:hAnsi="Candara"/>
          <w:lang w:val="en-ID"/>
        </w:rPr>
        <w:t>pengalaman</w:t>
      </w:r>
      <w:proofErr w:type="spellEnd"/>
      <w:r w:rsidRPr="00DB248E">
        <w:rPr>
          <w:rFonts w:ascii="Candara" w:hAnsi="Candara"/>
          <w:lang w:val="en-ID"/>
        </w:rPr>
        <w:t xml:space="preserve"> </w:t>
      </w:r>
      <w:proofErr w:type="spellStart"/>
      <w:r w:rsidRPr="00DB248E">
        <w:rPr>
          <w:rFonts w:ascii="Candara" w:hAnsi="Candara"/>
          <w:lang w:val="en-ID"/>
        </w:rPr>
        <w:t>lebih</w:t>
      </w:r>
      <w:proofErr w:type="spellEnd"/>
      <w:r w:rsidRPr="00DB248E">
        <w:rPr>
          <w:rFonts w:ascii="Candara" w:hAnsi="Candara"/>
          <w:lang w:val="en-ID"/>
        </w:rPr>
        <w:t xml:space="preserve"> </w:t>
      </w:r>
      <w:proofErr w:type="spellStart"/>
      <w:r w:rsidRPr="00DB248E">
        <w:rPr>
          <w:rFonts w:ascii="Candara" w:hAnsi="Candara"/>
          <w:lang w:val="en-ID"/>
        </w:rPr>
        <w:t>dari</w:t>
      </w:r>
      <w:proofErr w:type="spellEnd"/>
      <w:r w:rsidRPr="00DB248E">
        <w:rPr>
          <w:rFonts w:ascii="Candara" w:hAnsi="Candara"/>
          <w:lang w:val="en-ID"/>
        </w:rPr>
        <w:t xml:space="preserve"> dua </w:t>
      </w:r>
      <w:proofErr w:type="spellStart"/>
      <w:r w:rsidRPr="00DB248E">
        <w:rPr>
          <w:rFonts w:ascii="Candara" w:hAnsi="Candara"/>
          <w:lang w:val="en-ID"/>
        </w:rPr>
        <w:t>dekade</w:t>
      </w:r>
      <w:proofErr w:type="spellEnd"/>
      <w:r w:rsidRPr="00DB248E">
        <w:rPr>
          <w:rFonts w:ascii="Candara" w:hAnsi="Candara"/>
          <w:lang w:val="en-ID"/>
        </w:rPr>
        <w:t xml:space="preserve"> </w:t>
      </w:r>
      <w:proofErr w:type="spellStart"/>
      <w:r w:rsidRPr="00DB248E">
        <w:rPr>
          <w:rFonts w:ascii="Candara" w:hAnsi="Candara"/>
          <w:lang w:val="en-ID"/>
        </w:rPr>
        <w:t>dalam</w:t>
      </w:r>
      <w:proofErr w:type="spellEnd"/>
      <w:r w:rsidRPr="00DB248E">
        <w:rPr>
          <w:rFonts w:ascii="Candara" w:hAnsi="Candara"/>
          <w:lang w:val="en-ID"/>
        </w:rPr>
        <w:t xml:space="preserve"> </w:t>
      </w:r>
      <w:proofErr w:type="spellStart"/>
      <w:r w:rsidRPr="00DB248E">
        <w:rPr>
          <w:rFonts w:ascii="Candara" w:hAnsi="Candara"/>
          <w:lang w:val="en-ID"/>
        </w:rPr>
        <w:t>pengelolaan</w:t>
      </w:r>
      <w:proofErr w:type="spellEnd"/>
      <w:r w:rsidRPr="00DB248E">
        <w:rPr>
          <w:rFonts w:ascii="Candara" w:hAnsi="Candara"/>
          <w:lang w:val="en-ID"/>
        </w:rPr>
        <w:t xml:space="preserve"> </w:t>
      </w:r>
      <w:proofErr w:type="spellStart"/>
      <w:r w:rsidRPr="00DB248E">
        <w:rPr>
          <w:rFonts w:ascii="Candara" w:hAnsi="Candara"/>
          <w:lang w:val="en-ID"/>
        </w:rPr>
        <w:t>lembaga</w:t>
      </w:r>
      <w:proofErr w:type="spellEnd"/>
      <w:r w:rsidRPr="00DB248E">
        <w:rPr>
          <w:rFonts w:ascii="Candara" w:hAnsi="Candara"/>
          <w:lang w:val="en-ID"/>
        </w:rPr>
        <w:t xml:space="preserve">, </w:t>
      </w:r>
      <w:proofErr w:type="spellStart"/>
      <w:r w:rsidRPr="00DB248E">
        <w:rPr>
          <w:rFonts w:ascii="Candara" w:hAnsi="Candara"/>
          <w:lang w:val="en-ID"/>
        </w:rPr>
        <w:t>pengembangan</w:t>
      </w:r>
      <w:proofErr w:type="spellEnd"/>
      <w:r w:rsidRPr="00DB248E">
        <w:rPr>
          <w:rFonts w:ascii="Candara" w:hAnsi="Candara"/>
          <w:lang w:val="en-ID"/>
        </w:rPr>
        <w:t xml:space="preserve"> SDM, dan </w:t>
      </w:r>
      <w:proofErr w:type="spellStart"/>
      <w:r w:rsidRPr="00DB248E">
        <w:rPr>
          <w:rFonts w:ascii="Candara" w:hAnsi="Candara"/>
          <w:lang w:val="en-ID"/>
        </w:rPr>
        <w:t>sertifikasi</w:t>
      </w:r>
      <w:proofErr w:type="spellEnd"/>
      <w:r w:rsidRPr="00DB248E">
        <w:rPr>
          <w:rFonts w:ascii="Candara" w:hAnsi="Candara"/>
          <w:lang w:val="en-ID"/>
        </w:rPr>
        <w:t xml:space="preserve"> </w:t>
      </w:r>
      <w:proofErr w:type="spellStart"/>
      <w:r w:rsidRPr="00DB248E">
        <w:rPr>
          <w:rFonts w:ascii="Candara" w:hAnsi="Candara"/>
          <w:lang w:val="en-ID"/>
        </w:rPr>
        <w:t>profesi</w:t>
      </w:r>
      <w:proofErr w:type="spellEnd"/>
      <w:r w:rsidRPr="00DB248E">
        <w:rPr>
          <w:rFonts w:ascii="Candara" w:hAnsi="Candara"/>
          <w:lang w:val="en-ID"/>
        </w:rPr>
        <w:t xml:space="preserve">. </w:t>
      </w:r>
      <w:proofErr w:type="spellStart"/>
      <w:r w:rsidRPr="00DB248E">
        <w:rPr>
          <w:rFonts w:ascii="Candara" w:hAnsi="Candara"/>
          <w:lang w:val="en-ID"/>
        </w:rPr>
        <w:t>Saat</w:t>
      </w:r>
      <w:proofErr w:type="spellEnd"/>
      <w:r w:rsidRPr="00DB248E">
        <w:rPr>
          <w:rFonts w:ascii="Candara" w:hAnsi="Candara"/>
          <w:lang w:val="en-ID"/>
        </w:rPr>
        <w:t xml:space="preserve"> </w:t>
      </w:r>
      <w:proofErr w:type="spellStart"/>
      <w:r w:rsidRPr="00DB248E">
        <w:rPr>
          <w:rFonts w:ascii="Candara" w:hAnsi="Candara"/>
          <w:lang w:val="en-ID"/>
        </w:rPr>
        <w:t>ini</w:t>
      </w:r>
      <w:proofErr w:type="spellEnd"/>
      <w:r w:rsidRPr="00DB248E">
        <w:rPr>
          <w:rFonts w:ascii="Candara" w:hAnsi="Candara"/>
          <w:lang w:val="en-ID"/>
        </w:rPr>
        <w:t xml:space="preserve"> </w:t>
      </w:r>
      <w:proofErr w:type="spellStart"/>
      <w:r w:rsidRPr="00DB248E">
        <w:rPr>
          <w:rFonts w:ascii="Candara" w:hAnsi="Candara"/>
          <w:lang w:val="en-ID"/>
        </w:rPr>
        <w:t>menjabat</w:t>
      </w:r>
      <w:proofErr w:type="spellEnd"/>
      <w:r w:rsidRPr="00DB248E">
        <w:rPr>
          <w:rFonts w:ascii="Candara" w:hAnsi="Candara"/>
          <w:lang w:val="en-ID"/>
        </w:rPr>
        <w:t xml:space="preserve"> </w:t>
      </w:r>
      <w:proofErr w:type="spellStart"/>
      <w:r w:rsidRPr="00DB248E">
        <w:rPr>
          <w:rFonts w:ascii="Candara" w:hAnsi="Candara"/>
          <w:lang w:val="en-ID"/>
        </w:rPr>
        <w:t>sebagai</w:t>
      </w:r>
      <w:proofErr w:type="spellEnd"/>
      <w:r w:rsidRPr="00DB248E">
        <w:rPr>
          <w:rFonts w:ascii="Candara" w:hAnsi="Candara"/>
          <w:lang w:val="en-ID"/>
        </w:rPr>
        <w:t xml:space="preserve"> </w:t>
      </w:r>
      <w:proofErr w:type="spellStart"/>
      <w:r w:rsidRPr="00DB248E">
        <w:rPr>
          <w:rFonts w:ascii="Candara" w:hAnsi="Candara"/>
          <w:b/>
          <w:bCs/>
          <w:lang w:val="en-ID"/>
        </w:rPr>
        <w:t>Pelaksana</w:t>
      </w:r>
      <w:proofErr w:type="spellEnd"/>
      <w:r w:rsidRPr="00DB248E">
        <w:rPr>
          <w:rFonts w:ascii="Candara" w:hAnsi="Candara"/>
          <w:b/>
          <w:bCs/>
          <w:lang w:val="en-ID"/>
        </w:rPr>
        <w:t xml:space="preserve"> di Lembaga </w:t>
      </w:r>
      <w:proofErr w:type="spellStart"/>
      <w:r w:rsidRPr="00DB248E">
        <w:rPr>
          <w:rFonts w:ascii="Candara" w:hAnsi="Candara"/>
          <w:b/>
          <w:bCs/>
          <w:lang w:val="en-ID"/>
        </w:rPr>
        <w:t>Sertifikasi</w:t>
      </w:r>
      <w:proofErr w:type="spellEnd"/>
      <w:r w:rsidRPr="00DB248E">
        <w:rPr>
          <w:rFonts w:ascii="Candara" w:hAnsi="Candara"/>
          <w:b/>
          <w:bCs/>
          <w:lang w:val="en-ID"/>
        </w:rPr>
        <w:t xml:space="preserve"> </w:t>
      </w:r>
      <w:proofErr w:type="spellStart"/>
      <w:r w:rsidRPr="00DB248E">
        <w:rPr>
          <w:rFonts w:ascii="Candara" w:hAnsi="Candara"/>
          <w:b/>
          <w:bCs/>
          <w:lang w:val="en-ID"/>
        </w:rPr>
        <w:t>Profesi</w:t>
      </w:r>
      <w:proofErr w:type="spellEnd"/>
      <w:r w:rsidRPr="00DB248E">
        <w:rPr>
          <w:rFonts w:ascii="Candara" w:hAnsi="Candara"/>
          <w:b/>
          <w:bCs/>
          <w:lang w:val="en-ID"/>
        </w:rPr>
        <w:t xml:space="preserve"> (LSP) </w:t>
      </w:r>
      <w:proofErr w:type="spellStart"/>
      <w:r w:rsidRPr="00DB248E">
        <w:rPr>
          <w:rFonts w:ascii="Candara" w:hAnsi="Candara"/>
          <w:b/>
          <w:bCs/>
          <w:lang w:val="en-ID"/>
        </w:rPr>
        <w:t>Ataknas</w:t>
      </w:r>
      <w:proofErr w:type="spellEnd"/>
      <w:r w:rsidRPr="00DB248E">
        <w:rPr>
          <w:rFonts w:ascii="Candara" w:hAnsi="Candara"/>
          <w:lang w:val="en-ID"/>
        </w:rPr>
        <w:t xml:space="preserve">, yang </w:t>
      </w:r>
      <w:proofErr w:type="spellStart"/>
      <w:r w:rsidRPr="00DB248E">
        <w:rPr>
          <w:rFonts w:ascii="Candara" w:hAnsi="Candara"/>
          <w:lang w:val="en-ID"/>
        </w:rPr>
        <w:t>berperan</w:t>
      </w:r>
      <w:proofErr w:type="spellEnd"/>
      <w:r w:rsidRPr="00DB248E">
        <w:rPr>
          <w:rFonts w:ascii="Candara" w:hAnsi="Candara"/>
          <w:lang w:val="en-ID"/>
        </w:rPr>
        <w:t xml:space="preserve"> </w:t>
      </w:r>
      <w:proofErr w:type="spellStart"/>
      <w:r w:rsidRPr="00DB248E">
        <w:rPr>
          <w:rFonts w:ascii="Candara" w:hAnsi="Candara"/>
          <w:lang w:val="en-ID"/>
        </w:rPr>
        <w:t>dalam</w:t>
      </w:r>
      <w:proofErr w:type="spellEnd"/>
      <w:r w:rsidRPr="00DB248E">
        <w:rPr>
          <w:rFonts w:ascii="Candara" w:hAnsi="Candara"/>
          <w:lang w:val="en-ID"/>
        </w:rPr>
        <w:t xml:space="preserve"> </w:t>
      </w:r>
      <w:proofErr w:type="spellStart"/>
      <w:r w:rsidRPr="00DB248E">
        <w:rPr>
          <w:rFonts w:ascii="Candara" w:hAnsi="Candara"/>
          <w:lang w:val="en-ID"/>
        </w:rPr>
        <w:t>memastikan</w:t>
      </w:r>
      <w:proofErr w:type="spellEnd"/>
      <w:r w:rsidRPr="00DB248E">
        <w:rPr>
          <w:rFonts w:ascii="Candara" w:hAnsi="Candara"/>
          <w:lang w:val="en-ID"/>
        </w:rPr>
        <w:t xml:space="preserve"> </w:t>
      </w:r>
      <w:proofErr w:type="spellStart"/>
      <w:r w:rsidRPr="00DB248E">
        <w:rPr>
          <w:rFonts w:ascii="Candara" w:hAnsi="Candara"/>
          <w:lang w:val="en-ID"/>
        </w:rPr>
        <w:t>mutu</w:t>
      </w:r>
      <w:proofErr w:type="spellEnd"/>
      <w:r w:rsidRPr="00DB248E">
        <w:rPr>
          <w:rFonts w:ascii="Candara" w:hAnsi="Candara"/>
          <w:lang w:val="en-ID"/>
        </w:rPr>
        <w:t xml:space="preserve"> dan </w:t>
      </w:r>
      <w:proofErr w:type="spellStart"/>
      <w:r w:rsidRPr="00DB248E">
        <w:rPr>
          <w:rFonts w:ascii="Candara" w:hAnsi="Candara"/>
          <w:lang w:val="en-ID"/>
        </w:rPr>
        <w:t>kompetensi</w:t>
      </w:r>
      <w:proofErr w:type="spellEnd"/>
      <w:r w:rsidRPr="00DB248E">
        <w:rPr>
          <w:rFonts w:ascii="Candara" w:hAnsi="Candara"/>
          <w:lang w:val="en-ID"/>
        </w:rPr>
        <w:t xml:space="preserve"> </w:t>
      </w:r>
      <w:proofErr w:type="spellStart"/>
      <w:r w:rsidRPr="00DB248E">
        <w:rPr>
          <w:rFonts w:ascii="Candara" w:hAnsi="Candara"/>
          <w:lang w:val="en-ID"/>
        </w:rPr>
        <w:t>tenaga</w:t>
      </w:r>
      <w:proofErr w:type="spellEnd"/>
      <w:r w:rsidRPr="00DB248E">
        <w:rPr>
          <w:rFonts w:ascii="Candara" w:hAnsi="Candara"/>
          <w:lang w:val="en-ID"/>
        </w:rPr>
        <w:t xml:space="preserve"> </w:t>
      </w:r>
      <w:proofErr w:type="spellStart"/>
      <w:r w:rsidRPr="00DB248E">
        <w:rPr>
          <w:rFonts w:ascii="Candara" w:hAnsi="Candara"/>
          <w:lang w:val="en-ID"/>
        </w:rPr>
        <w:t>ahli</w:t>
      </w:r>
      <w:proofErr w:type="spellEnd"/>
      <w:r w:rsidRPr="00DB248E">
        <w:rPr>
          <w:rFonts w:ascii="Candara" w:hAnsi="Candara"/>
          <w:lang w:val="en-ID"/>
        </w:rPr>
        <w:t xml:space="preserve"> </w:t>
      </w:r>
      <w:proofErr w:type="spellStart"/>
      <w:r w:rsidRPr="00DB248E">
        <w:rPr>
          <w:rFonts w:ascii="Candara" w:hAnsi="Candara"/>
          <w:lang w:val="en-ID"/>
        </w:rPr>
        <w:t>konstruksi</w:t>
      </w:r>
      <w:proofErr w:type="spellEnd"/>
      <w:r w:rsidRPr="00DB248E">
        <w:rPr>
          <w:rFonts w:ascii="Candara" w:hAnsi="Candara"/>
          <w:lang w:val="en-ID"/>
        </w:rPr>
        <w:t xml:space="preserve"> </w:t>
      </w:r>
      <w:proofErr w:type="spellStart"/>
      <w:r w:rsidRPr="00DB248E">
        <w:rPr>
          <w:rFonts w:ascii="Candara" w:hAnsi="Candara"/>
          <w:lang w:val="en-ID"/>
        </w:rPr>
        <w:t>nasional</w:t>
      </w:r>
      <w:proofErr w:type="spellEnd"/>
      <w:r w:rsidRPr="00DB248E">
        <w:rPr>
          <w:rFonts w:ascii="Candara" w:hAnsi="Candara"/>
          <w:lang w:val="en-ID"/>
        </w:rPr>
        <w:t xml:space="preserve"> </w:t>
      </w:r>
      <w:proofErr w:type="spellStart"/>
      <w:r w:rsidRPr="00DB248E">
        <w:rPr>
          <w:rFonts w:ascii="Candara" w:hAnsi="Candara"/>
          <w:lang w:val="en-ID"/>
        </w:rPr>
        <w:t>sesuai</w:t>
      </w:r>
      <w:proofErr w:type="spellEnd"/>
      <w:r w:rsidRPr="00DB248E">
        <w:rPr>
          <w:rFonts w:ascii="Candara" w:hAnsi="Candara"/>
          <w:lang w:val="en-ID"/>
        </w:rPr>
        <w:t xml:space="preserve"> </w:t>
      </w:r>
      <w:proofErr w:type="spellStart"/>
      <w:r w:rsidRPr="00DB248E">
        <w:rPr>
          <w:rFonts w:ascii="Candara" w:hAnsi="Candara"/>
          <w:lang w:val="en-ID"/>
        </w:rPr>
        <w:t>standar</w:t>
      </w:r>
      <w:proofErr w:type="spellEnd"/>
      <w:r w:rsidRPr="00DB248E">
        <w:rPr>
          <w:rFonts w:ascii="Candara" w:hAnsi="Candara"/>
          <w:lang w:val="en-ID"/>
        </w:rPr>
        <w:t xml:space="preserve"> BNSP.</w:t>
      </w:r>
    </w:p>
    <w:p w14:paraId="64CAB40C" w14:textId="77777777" w:rsidR="00DB248E" w:rsidRPr="00DB248E" w:rsidRDefault="00DB248E" w:rsidP="00DB248E">
      <w:pPr>
        <w:rPr>
          <w:rFonts w:ascii="Candara" w:hAnsi="Candara"/>
          <w:b/>
          <w:bCs/>
          <w:lang w:val="en-ID"/>
        </w:rPr>
      </w:pPr>
      <w:proofErr w:type="spellStart"/>
      <w:r w:rsidRPr="00DB248E">
        <w:rPr>
          <w:rFonts w:ascii="Candara" w:hAnsi="Candara"/>
          <w:b/>
          <w:bCs/>
          <w:lang w:val="en-ID"/>
        </w:rPr>
        <w:t>Keahlian</w:t>
      </w:r>
      <w:proofErr w:type="spellEnd"/>
      <w:r w:rsidRPr="00DB248E">
        <w:rPr>
          <w:rFonts w:ascii="Candara" w:hAnsi="Candara"/>
          <w:b/>
          <w:bCs/>
          <w:lang w:val="en-ID"/>
        </w:rPr>
        <w:t xml:space="preserve"> Utama</w:t>
      </w:r>
    </w:p>
    <w:p w14:paraId="4F6A2579" w14:textId="77777777" w:rsidR="00DB248E" w:rsidRPr="00DB248E" w:rsidRDefault="00DB248E" w:rsidP="00DB248E">
      <w:pPr>
        <w:numPr>
          <w:ilvl w:val="0"/>
          <w:numId w:val="10"/>
        </w:numPr>
        <w:rPr>
          <w:rFonts w:ascii="Candara" w:hAnsi="Candara"/>
          <w:lang w:val="en-ID"/>
        </w:rPr>
      </w:pPr>
      <w:proofErr w:type="spellStart"/>
      <w:r w:rsidRPr="00DB248E">
        <w:rPr>
          <w:rFonts w:ascii="Candara" w:hAnsi="Candara"/>
          <w:lang w:val="en-ID"/>
        </w:rPr>
        <w:t>Manajemen</w:t>
      </w:r>
      <w:proofErr w:type="spellEnd"/>
      <w:r w:rsidRPr="00DB248E">
        <w:rPr>
          <w:rFonts w:ascii="Candara" w:hAnsi="Candara"/>
          <w:lang w:val="en-ID"/>
        </w:rPr>
        <w:t xml:space="preserve"> </w:t>
      </w:r>
      <w:proofErr w:type="spellStart"/>
      <w:r w:rsidRPr="00DB248E">
        <w:rPr>
          <w:rFonts w:ascii="Candara" w:hAnsi="Candara"/>
          <w:lang w:val="en-ID"/>
        </w:rPr>
        <w:t>lembaga</w:t>
      </w:r>
      <w:proofErr w:type="spellEnd"/>
      <w:r w:rsidRPr="00DB248E">
        <w:rPr>
          <w:rFonts w:ascii="Candara" w:hAnsi="Candara"/>
          <w:lang w:val="en-ID"/>
        </w:rPr>
        <w:t xml:space="preserve"> </w:t>
      </w:r>
      <w:proofErr w:type="spellStart"/>
      <w:r w:rsidRPr="00DB248E">
        <w:rPr>
          <w:rFonts w:ascii="Candara" w:hAnsi="Candara"/>
          <w:lang w:val="en-ID"/>
        </w:rPr>
        <w:t>sertifikasi</w:t>
      </w:r>
      <w:proofErr w:type="spellEnd"/>
      <w:r w:rsidRPr="00DB248E">
        <w:rPr>
          <w:rFonts w:ascii="Candara" w:hAnsi="Candara"/>
          <w:lang w:val="en-ID"/>
        </w:rPr>
        <w:t xml:space="preserve"> &amp; </w:t>
      </w:r>
      <w:proofErr w:type="spellStart"/>
      <w:r w:rsidRPr="00DB248E">
        <w:rPr>
          <w:rFonts w:ascii="Candara" w:hAnsi="Candara"/>
          <w:lang w:val="en-ID"/>
        </w:rPr>
        <w:t>organisasi</w:t>
      </w:r>
      <w:proofErr w:type="spellEnd"/>
      <w:r w:rsidRPr="00DB248E">
        <w:rPr>
          <w:rFonts w:ascii="Candara" w:hAnsi="Candara"/>
          <w:lang w:val="en-ID"/>
        </w:rPr>
        <w:t xml:space="preserve"> </w:t>
      </w:r>
      <w:proofErr w:type="spellStart"/>
      <w:r w:rsidRPr="00DB248E">
        <w:rPr>
          <w:rFonts w:ascii="Candara" w:hAnsi="Candara"/>
          <w:lang w:val="en-ID"/>
        </w:rPr>
        <w:t>profesi</w:t>
      </w:r>
      <w:proofErr w:type="spellEnd"/>
    </w:p>
    <w:p w14:paraId="362C6920" w14:textId="2B4C8595" w:rsidR="00DB248E" w:rsidRPr="00DB248E" w:rsidRDefault="00DB248E" w:rsidP="00DB248E">
      <w:pPr>
        <w:numPr>
          <w:ilvl w:val="0"/>
          <w:numId w:val="10"/>
        </w:numPr>
        <w:rPr>
          <w:rFonts w:ascii="Candara" w:hAnsi="Candara"/>
          <w:lang w:val="en-ID"/>
        </w:rPr>
      </w:pPr>
      <w:proofErr w:type="spellStart"/>
      <w:r w:rsidRPr="00DB248E">
        <w:rPr>
          <w:rFonts w:ascii="Candara" w:hAnsi="Candara"/>
          <w:lang w:val="en-ID"/>
        </w:rPr>
        <w:t>Evaluasi</w:t>
      </w:r>
      <w:proofErr w:type="spellEnd"/>
      <w:r w:rsidRPr="00DB248E">
        <w:rPr>
          <w:rFonts w:ascii="Candara" w:hAnsi="Candara"/>
          <w:lang w:val="en-ID"/>
        </w:rPr>
        <w:t xml:space="preserve"> dan </w:t>
      </w:r>
      <w:proofErr w:type="spellStart"/>
      <w:r w:rsidRPr="00DB248E">
        <w:rPr>
          <w:rFonts w:ascii="Candara" w:hAnsi="Candara"/>
          <w:lang w:val="en-ID"/>
        </w:rPr>
        <w:t>penjaminan</w:t>
      </w:r>
      <w:proofErr w:type="spellEnd"/>
      <w:r w:rsidRPr="00DB248E">
        <w:rPr>
          <w:rFonts w:ascii="Candara" w:hAnsi="Candara"/>
          <w:lang w:val="en-ID"/>
        </w:rPr>
        <w:t xml:space="preserve"> </w:t>
      </w:r>
      <w:proofErr w:type="spellStart"/>
      <w:r w:rsidRPr="00DB248E">
        <w:rPr>
          <w:rFonts w:ascii="Candara" w:hAnsi="Candara"/>
          <w:lang w:val="en-ID"/>
        </w:rPr>
        <w:t>mutu</w:t>
      </w:r>
      <w:proofErr w:type="spellEnd"/>
      <w:r w:rsidRPr="00DB248E">
        <w:rPr>
          <w:rFonts w:ascii="Candara" w:hAnsi="Candara"/>
          <w:lang w:val="en-ID"/>
        </w:rPr>
        <w:t xml:space="preserve"> </w:t>
      </w:r>
    </w:p>
    <w:p w14:paraId="60C9C61E" w14:textId="686B3C13" w:rsidR="00DB248E" w:rsidRPr="00DB248E" w:rsidRDefault="00DB248E" w:rsidP="00DB248E">
      <w:pPr>
        <w:numPr>
          <w:ilvl w:val="0"/>
          <w:numId w:val="10"/>
        </w:numPr>
        <w:rPr>
          <w:rFonts w:ascii="Candara" w:hAnsi="Candara"/>
          <w:lang w:val="en-ID"/>
        </w:rPr>
      </w:pPr>
      <w:proofErr w:type="spellStart"/>
      <w:proofErr w:type="gramStart"/>
      <w:r w:rsidRPr="00DB248E">
        <w:rPr>
          <w:rFonts w:ascii="Candara" w:hAnsi="Candara"/>
          <w:lang w:val="en-ID"/>
        </w:rPr>
        <w:t>Sertifikasi</w:t>
      </w:r>
      <w:proofErr w:type="spellEnd"/>
      <w:r w:rsidRPr="00DB248E">
        <w:rPr>
          <w:rFonts w:ascii="Candara" w:hAnsi="Candara"/>
          <w:lang w:val="en-ID"/>
        </w:rPr>
        <w:t xml:space="preserve"> </w:t>
      </w:r>
      <w:r w:rsidRPr="00DB248E">
        <w:rPr>
          <w:rFonts w:ascii="Candara" w:hAnsi="Candara"/>
          <w:lang w:val="en-ID"/>
        </w:rPr>
        <w:t xml:space="preserve"> </w:t>
      </w:r>
      <w:proofErr w:type="spellStart"/>
      <w:r w:rsidRPr="00DB248E">
        <w:rPr>
          <w:rFonts w:ascii="Candara" w:hAnsi="Candara"/>
          <w:lang w:val="en-ID"/>
        </w:rPr>
        <w:t>kompetensi</w:t>
      </w:r>
      <w:proofErr w:type="spellEnd"/>
      <w:proofErr w:type="gramEnd"/>
      <w:r w:rsidRPr="00DB248E">
        <w:rPr>
          <w:rFonts w:ascii="Candara" w:hAnsi="Candara"/>
          <w:lang w:val="en-ID"/>
        </w:rPr>
        <w:t xml:space="preserve"> </w:t>
      </w:r>
      <w:r w:rsidRPr="00DB248E">
        <w:rPr>
          <w:rFonts w:ascii="Candara" w:hAnsi="Candara"/>
          <w:lang w:val="en-ID"/>
        </w:rPr>
        <w:t xml:space="preserve"> </w:t>
      </w:r>
      <w:proofErr w:type="spellStart"/>
      <w:r w:rsidRPr="00DB248E">
        <w:rPr>
          <w:rFonts w:ascii="Candara" w:hAnsi="Candara"/>
          <w:lang w:val="en-ID"/>
        </w:rPr>
        <w:t>konstruksi</w:t>
      </w:r>
      <w:proofErr w:type="spellEnd"/>
    </w:p>
    <w:p w14:paraId="37C25067" w14:textId="77777777" w:rsidR="00DB248E" w:rsidRPr="00DB248E" w:rsidRDefault="00DB248E" w:rsidP="00DB248E">
      <w:pPr>
        <w:numPr>
          <w:ilvl w:val="0"/>
          <w:numId w:val="10"/>
        </w:numPr>
        <w:rPr>
          <w:rFonts w:ascii="Candara" w:hAnsi="Candara"/>
          <w:lang w:val="en-ID"/>
        </w:rPr>
      </w:pPr>
      <w:proofErr w:type="spellStart"/>
      <w:r w:rsidRPr="00DB248E">
        <w:rPr>
          <w:rFonts w:ascii="Candara" w:hAnsi="Candara"/>
          <w:lang w:val="en-ID"/>
        </w:rPr>
        <w:t>Regulasi</w:t>
      </w:r>
      <w:proofErr w:type="spellEnd"/>
      <w:r w:rsidRPr="00DB248E">
        <w:rPr>
          <w:rFonts w:ascii="Candara" w:hAnsi="Candara"/>
          <w:lang w:val="en-ID"/>
        </w:rPr>
        <w:t xml:space="preserve"> dan </w:t>
      </w:r>
      <w:proofErr w:type="spellStart"/>
      <w:r w:rsidRPr="00DB248E">
        <w:rPr>
          <w:rFonts w:ascii="Candara" w:hAnsi="Candara"/>
          <w:lang w:val="en-ID"/>
        </w:rPr>
        <w:t>legalitas</w:t>
      </w:r>
      <w:proofErr w:type="spellEnd"/>
      <w:r w:rsidRPr="00DB248E">
        <w:rPr>
          <w:rFonts w:ascii="Candara" w:hAnsi="Candara"/>
          <w:lang w:val="en-ID"/>
        </w:rPr>
        <w:t xml:space="preserve"> </w:t>
      </w:r>
      <w:proofErr w:type="spellStart"/>
      <w:r w:rsidRPr="00DB248E">
        <w:rPr>
          <w:rFonts w:ascii="Candara" w:hAnsi="Candara"/>
          <w:lang w:val="en-ID"/>
        </w:rPr>
        <w:t>konstruksi</w:t>
      </w:r>
      <w:proofErr w:type="spellEnd"/>
      <w:r w:rsidRPr="00DB248E">
        <w:rPr>
          <w:rFonts w:ascii="Candara" w:hAnsi="Candara"/>
          <w:lang w:val="en-ID"/>
        </w:rPr>
        <w:t xml:space="preserve"> (PUPR, OSS)</w:t>
      </w:r>
    </w:p>
    <w:p w14:paraId="349361A6" w14:textId="77777777" w:rsidR="00DB248E" w:rsidRDefault="00DB248E" w:rsidP="00DB248E">
      <w:pPr>
        <w:numPr>
          <w:ilvl w:val="0"/>
          <w:numId w:val="10"/>
        </w:numPr>
        <w:rPr>
          <w:rFonts w:ascii="Candara" w:hAnsi="Candara"/>
          <w:lang w:val="en-ID"/>
        </w:rPr>
      </w:pPr>
      <w:proofErr w:type="spellStart"/>
      <w:r w:rsidRPr="00DB248E">
        <w:rPr>
          <w:rFonts w:ascii="Candara" w:hAnsi="Candara"/>
          <w:lang w:val="en-ID"/>
        </w:rPr>
        <w:t>Asesmen</w:t>
      </w:r>
      <w:proofErr w:type="spellEnd"/>
      <w:r w:rsidRPr="00DB248E">
        <w:rPr>
          <w:rFonts w:ascii="Candara" w:hAnsi="Candara"/>
          <w:lang w:val="en-ID"/>
        </w:rPr>
        <w:t xml:space="preserve"> </w:t>
      </w:r>
      <w:proofErr w:type="spellStart"/>
      <w:r w:rsidRPr="00DB248E">
        <w:rPr>
          <w:rFonts w:ascii="Candara" w:hAnsi="Candara"/>
          <w:lang w:val="en-ID"/>
        </w:rPr>
        <w:t>kompetensi</w:t>
      </w:r>
      <w:proofErr w:type="spellEnd"/>
      <w:r w:rsidRPr="00DB248E">
        <w:rPr>
          <w:rFonts w:ascii="Candara" w:hAnsi="Candara"/>
          <w:lang w:val="en-ID"/>
        </w:rPr>
        <w:t xml:space="preserve"> </w:t>
      </w:r>
      <w:proofErr w:type="spellStart"/>
      <w:r w:rsidRPr="00DB248E">
        <w:rPr>
          <w:rFonts w:ascii="Candara" w:hAnsi="Candara"/>
          <w:lang w:val="en-ID"/>
        </w:rPr>
        <w:t>berbasis</w:t>
      </w:r>
      <w:proofErr w:type="spellEnd"/>
      <w:r w:rsidRPr="00DB248E">
        <w:rPr>
          <w:rFonts w:ascii="Candara" w:hAnsi="Candara"/>
          <w:lang w:val="en-ID"/>
        </w:rPr>
        <w:t xml:space="preserve"> SKKNI</w:t>
      </w:r>
    </w:p>
    <w:p w14:paraId="583F33BA" w14:textId="2358877D" w:rsidR="00DB248E" w:rsidRPr="00DB248E" w:rsidRDefault="00DB248E" w:rsidP="00DB248E">
      <w:pPr>
        <w:numPr>
          <w:ilvl w:val="0"/>
          <w:numId w:val="10"/>
        </w:numPr>
        <w:rPr>
          <w:rFonts w:ascii="Candara" w:hAnsi="Candara"/>
          <w:lang w:val="en-ID"/>
        </w:rPr>
      </w:pPr>
      <w:r>
        <w:rPr>
          <w:rFonts w:ascii="Candara" w:hAnsi="Candara"/>
          <w:lang w:val="en-ID"/>
        </w:rPr>
        <w:t>ISO 9001</w:t>
      </w:r>
    </w:p>
    <w:p w14:paraId="1515FC2B" w14:textId="77777777" w:rsidR="00DB248E" w:rsidRPr="00DB248E" w:rsidRDefault="00DB248E" w:rsidP="00DB248E">
      <w:pPr>
        <w:rPr>
          <w:rFonts w:ascii="Candara" w:hAnsi="Candara"/>
          <w:b/>
          <w:bCs/>
          <w:lang w:val="en-ID"/>
        </w:rPr>
      </w:pPr>
      <w:r w:rsidRPr="00DB248E">
        <w:rPr>
          <w:rFonts w:ascii="Candara" w:hAnsi="Candara"/>
          <w:b/>
          <w:bCs/>
          <w:lang w:val="en-ID"/>
        </w:rPr>
        <w:t xml:space="preserve">Riwayat </w:t>
      </w:r>
      <w:proofErr w:type="spellStart"/>
      <w:r w:rsidRPr="00DB248E">
        <w:rPr>
          <w:rFonts w:ascii="Candara" w:hAnsi="Candara"/>
          <w:b/>
          <w:bCs/>
          <w:lang w:val="en-ID"/>
        </w:rPr>
        <w:t>Jabatan</w:t>
      </w:r>
      <w:proofErr w:type="spellEnd"/>
      <w:r w:rsidRPr="00DB248E">
        <w:rPr>
          <w:rFonts w:ascii="Candara" w:hAnsi="Candara"/>
          <w:b/>
          <w:bCs/>
          <w:lang w:val="en-ID"/>
        </w:rPr>
        <w:t xml:space="preserve"> </w:t>
      </w:r>
      <w:proofErr w:type="spellStart"/>
      <w:r w:rsidRPr="00DB248E">
        <w:rPr>
          <w:rFonts w:ascii="Candara" w:hAnsi="Candara"/>
          <w:b/>
          <w:bCs/>
          <w:lang w:val="en-ID"/>
        </w:rPr>
        <w:t>Penting</w:t>
      </w:r>
      <w:proofErr w:type="spellEnd"/>
    </w:p>
    <w:p w14:paraId="0777AF74" w14:textId="77777777" w:rsidR="00DB248E" w:rsidRPr="00DB248E" w:rsidRDefault="00DB248E" w:rsidP="00DB248E">
      <w:pPr>
        <w:numPr>
          <w:ilvl w:val="0"/>
          <w:numId w:val="11"/>
        </w:numPr>
        <w:rPr>
          <w:rFonts w:ascii="Candara" w:hAnsi="Candara"/>
          <w:lang w:val="en-ID"/>
        </w:rPr>
      </w:pPr>
      <w:proofErr w:type="spellStart"/>
      <w:r w:rsidRPr="00DB248E">
        <w:rPr>
          <w:rFonts w:ascii="Candara" w:hAnsi="Candara"/>
          <w:b/>
          <w:bCs/>
          <w:lang w:val="en-ID"/>
        </w:rPr>
        <w:t>Direktur</w:t>
      </w:r>
      <w:proofErr w:type="spellEnd"/>
      <w:r w:rsidRPr="00DB248E">
        <w:rPr>
          <w:rFonts w:ascii="Candara" w:hAnsi="Candara"/>
          <w:b/>
          <w:bCs/>
          <w:lang w:val="en-ID"/>
        </w:rPr>
        <w:t>, LSP ATAKNAS</w:t>
      </w:r>
      <w:r w:rsidRPr="00DB248E">
        <w:rPr>
          <w:rFonts w:ascii="Candara" w:hAnsi="Candara"/>
          <w:lang w:val="en-ID"/>
        </w:rPr>
        <w:t xml:space="preserve"> (2021–</w:t>
      </w:r>
      <w:proofErr w:type="spellStart"/>
      <w:r w:rsidRPr="00DB248E">
        <w:rPr>
          <w:rFonts w:ascii="Candara" w:hAnsi="Candara"/>
          <w:lang w:val="en-ID"/>
        </w:rPr>
        <w:t>sekarang</w:t>
      </w:r>
      <w:proofErr w:type="spellEnd"/>
      <w:r w:rsidRPr="00DB248E">
        <w:rPr>
          <w:rFonts w:ascii="Candara" w:hAnsi="Candara"/>
          <w:lang w:val="en-ID"/>
        </w:rPr>
        <w:t>)</w:t>
      </w:r>
    </w:p>
    <w:p w14:paraId="1592A09A" w14:textId="77777777" w:rsidR="00DB248E" w:rsidRPr="00DB248E" w:rsidRDefault="00DB248E" w:rsidP="00DB248E">
      <w:pPr>
        <w:numPr>
          <w:ilvl w:val="0"/>
          <w:numId w:val="11"/>
        </w:numPr>
        <w:rPr>
          <w:rFonts w:ascii="Candara" w:hAnsi="Candara"/>
          <w:lang w:val="en-ID"/>
        </w:rPr>
      </w:pPr>
      <w:proofErr w:type="spellStart"/>
      <w:r w:rsidRPr="00DB248E">
        <w:rPr>
          <w:rFonts w:ascii="Candara" w:hAnsi="Candara"/>
          <w:b/>
          <w:bCs/>
          <w:lang w:val="en-ID"/>
        </w:rPr>
        <w:t>Direktur</w:t>
      </w:r>
      <w:proofErr w:type="spellEnd"/>
      <w:r w:rsidRPr="00DB248E">
        <w:rPr>
          <w:rFonts w:ascii="Candara" w:hAnsi="Candara"/>
          <w:b/>
          <w:bCs/>
          <w:lang w:val="en-ID"/>
        </w:rPr>
        <w:t xml:space="preserve"> </w:t>
      </w:r>
      <w:proofErr w:type="spellStart"/>
      <w:r w:rsidRPr="00DB248E">
        <w:rPr>
          <w:rFonts w:ascii="Candara" w:hAnsi="Candara"/>
          <w:b/>
          <w:bCs/>
          <w:lang w:val="en-ID"/>
        </w:rPr>
        <w:t>Eksekutif</w:t>
      </w:r>
      <w:proofErr w:type="spellEnd"/>
      <w:r w:rsidRPr="00DB248E">
        <w:rPr>
          <w:rFonts w:ascii="Candara" w:hAnsi="Candara"/>
          <w:b/>
          <w:bCs/>
          <w:lang w:val="en-ID"/>
        </w:rPr>
        <w:t>, DPP PERTAHKINDO</w:t>
      </w:r>
      <w:r w:rsidRPr="00DB248E">
        <w:rPr>
          <w:rFonts w:ascii="Candara" w:hAnsi="Candara"/>
          <w:lang w:val="en-ID"/>
        </w:rPr>
        <w:t xml:space="preserve"> (2019–2021)</w:t>
      </w:r>
    </w:p>
    <w:p w14:paraId="3527F4E9" w14:textId="77777777" w:rsidR="00DB248E" w:rsidRPr="00DB248E" w:rsidRDefault="00DB248E" w:rsidP="00DB248E">
      <w:pPr>
        <w:numPr>
          <w:ilvl w:val="0"/>
          <w:numId w:val="11"/>
        </w:numPr>
        <w:rPr>
          <w:rFonts w:ascii="Candara" w:hAnsi="Candara"/>
          <w:lang w:val="en-ID"/>
        </w:rPr>
      </w:pPr>
      <w:proofErr w:type="spellStart"/>
      <w:r w:rsidRPr="00DB248E">
        <w:rPr>
          <w:rFonts w:ascii="Candara" w:hAnsi="Candara"/>
          <w:b/>
          <w:bCs/>
          <w:lang w:val="en-ID"/>
        </w:rPr>
        <w:t>Direktur</w:t>
      </w:r>
      <w:proofErr w:type="spellEnd"/>
      <w:r w:rsidRPr="00DB248E">
        <w:rPr>
          <w:rFonts w:ascii="Candara" w:hAnsi="Candara"/>
          <w:b/>
          <w:bCs/>
          <w:lang w:val="en-ID"/>
        </w:rPr>
        <w:t xml:space="preserve"> </w:t>
      </w:r>
      <w:proofErr w:type="spellStart"/>
      <w:r w:rsidRPr="00DB248E">
        <w:rPr>
          <w:rFonts w:ascii="Candara" w:hAnsi="Candara"/>
          <w:b/>
          <w:bCs/>
          <w:lang w:val="en-ID"/>
        </w:rPr>
        <w:t>Eksekutif</w:t>
      </w:r>
      <w:proofErr w:type="spellEnd"/>
      <w:r w:rsidRPr="00DB248E">
        <w:rPr>
          <w:rFonts w:ascii="Candara" w:hAnsi="Candara"/>
          <w:b/>
          <w:bCs/>
          <w:lang w:val="en-ID"/>
        </w:rPr>
        <w:t>, DPN INTAKINDO</w:t>
      </w:r>
      <w:r w:rsidRPr="00DB248E">
        <w:rPr>
          <w:rFonts w:ascii="Candara" w:hAnsi="Candara"/>
          <w:lang w:val="en-ID"/>
        </w:rPr>
        <w:t xml:space="preserve"> (2008–2018)</w:t>
      </w:r>
    </w:p>
    <w:p w14:paraId="58EB54A0" w14:textId="77777777" w:rsidR="00DB248E" w:rsidRPr="00DB248E" w:rsidRDefault="00DB248E" w:rsidP="00DB248E">
      <w:pPr>
        <w:numPr>
          <w:ilvl w:val="0"/>
          <w:numId w:val="11"/>
        </w:numPr>
        <w:rPr>
          <w:rFonts w:ascii="Candara" w:hAnsi="Candara"/>
          <w:lang w:val="en-ID"/>
        </w:rPr>
      </w:pPr>
      <w:proofErr w:type="spellStart"/>
      <w:r w:rsidRPr="00DB248E">
        <w:rPr>
          <w:rFonts w:ascii="Candara" w:hAnsi="Candara"/>
          <w:b/>
          <w:bCs/>
          <w:lang w:val="en-ID"/>
        </w:rPr>
        <w:t>Kepala</w:t>
      </w:r>
      <w:proofErr w:type="spellEnd"/>
      <w:r w:rsidRPr="00DB248E">
        <w:rPr>
          <w:rFonts w:ascii="Candara" w:hAnsi="Candara"/>
          <w:b/>
          <w:bCs/>
          <w:lang w:val="en-ID"/>
        </w:rPr>
        <w:t xml:space="preserve"> </w:t>
      </w:r>
      <w:proofErr w:type="spellStart"/>
      <w:r w:rsidRPr="00DB248E">
        <w:rPr>
          <w:rFonts w:ascii="Candara" w:hAnsi="Candara"/>
          <w:b/>
          <w:bCs/>
          <w:lang w:val="en-ID"/>
        </w:rPr>
        <w:t>Sekretariat</w:t>
      </w:r>
      <w:proofErr w:type="spellEnd"/>
      <w:r w:rsidRPr="00DB248E">
        <w:rPr>
          <w:rFonts w:ascii="Candara" w:hAnsi="Candara"/>
          <w:b/>
          <w:bCs/>
          <w:lang w:val="en-ID"/>
        </w:rPr>
        <w:t xml:space="preserve">, ABE </w:t>
      </w:r>
      <w:proofErr w:type="spellStart"/>
      <w:r w:rsidRPr="00DB248E">
        <w:rPr>
          <w:rFonts w:ascii="Candara" w:hAnsi="Candara"/>
          <w:b/>
          <w:bCs/>
          <w:lang w:val="en-ID"/>
        </w:rPr>
        <w:t>Jawa</w:t>
      </w:r>
      <w:proofErr w:type="spellEnd"/>
      <w:r w:rsidRPr="00DB248E">
        <w:rPr>
          <w:rFonts w:ascii="Candara" w:hAnsi="Candara"/>
          <w:b/>
          <w:bCs/>
          <w:lang w:val="en-ID"/>
        </w:rPr>
        <w:t xml:space="preserve"> Timur</w:t>
      </w:r>
      <w:r w:rsidRPr="00DB248E">
        <w:rPr>
          <w:rFonts w:ascii="Candara" w:hAnsi="Candara"/>
          <w:lang w:val="en-ID"/>
        </w:rPr>
        <w:t xml:space="preserve"> (2002–2006)</w:t>
      </w:r>
    </w:p>
    <w:p w14:paraId="571A70FD" w14:textId="77777777" w:rsidR="00DB248E" w:rsidRPr="00DB248E" w:rsidRDefault="00DB248E" w:rsidP="00DB248E">
      <w:pPr>
        <w:rPr>
          <w:rFonts w:ascii="Candara" w:hAnsi="Candara"/>
          <w:b/>
          <w:bCs/>
          <w:lang w:val="en-ID"/>
        </w:rPr>
      </w:pPr>
      <w:proofErr w:type="spellStart"/>
      <w:r w:rsidRPr="00DB248E">
        <w:rPr>
          <w:rFonts w:ascii="Candara" w:hAnsi="Candara"/>
          <w:b/>
          <w:bCs/>
          <w:lang w:val="en-ID"/>
        </w:rPr>
        <w:t>Sertifikasi</w:t>
      </w:r>
      <w:proofErr w:type="spellEnd"/>
      <w:r w:rsidRPr="00DB248E">
        <w:rPr>
          <w:rFonts w:ascii="Candara" w:hAnsi="Candara"/>
          <w:b/>
          <w:bCs/>
          <w:lang w:val="en-ID"/>
        </w:rPr>
        <w:t xml:space="preserve"> &amp; </w:t>
      </w:r>
      <w:proofErr w:type="spellStart"/>
      <w:r w:rsidRPr="00DB248E">
        <w:rPr>
          <w:rFonts w:ascii="Candara" w:hAnsi="Candara"/>
          <w:b/>
          <w:bCs/>
          <w:lang w:val="en-ID"/>
        </w:rPr>
        <w:t>Pelatihan</w:t>
      </w:r>
      <w:proofErr w:type="spellEnd"/>
    </w:p>
    <w:p w14:paraId="2C6D8536" w14:textId="77777777" w:rsidR="00DB248E" w:rsidRPr="00DB248E" w:rsidRDefault="00DB248E" w:rsidP="00DB248E">
      <w:pPr>
        <w:numPr>
          <w:ilvl w:val="0"/>
          <w:numId w:val="12"/>
        </w:numPr>
        <w:rPr>
          <w:rFonts w:ascii="Candara" w:hAnsi="Candara"/>
          <w:lang w:val="en-ID"/>
        </w:rPr>
      </w:pPr>
      <w:proofErr w:type="spellStart"/>
      <w:r w:rsidRPr="00DB248E">
        <w:rPr>
          <w:rFonts w:ascii="Candara" w:hAnsi="Candara"/>
          <w:lang w:val="en-ID"/>
        </w:rPr>
        <w:t>Sertifikat</w:t>
      </w:r>
      <w:proofErr w:type="spellEnd"/>
      <w:r w:rsidRPr="00DB248E">
        <w:rPr>
          <w:rFonts w:ascii="Candara" w:hAnsi="Candara"/>
          <w:lang w:val="en-ID"/>
        </w:rPr>
        <w:t xml:space="preserve"> </w:t>
      </w:r>
      <w:proofErr w:type="spellStart"/>
      <w:r w:rsidRPr="00DB248E">
        <w:rPr>
          <w:rFonts w:ascii="Candara" w:hAnsi="Candara"/>
          <w:lang w:val="en-ID"/>
        </w:rPr>
        <w:t>Keahlian</w:t>
      </w:r>
      <w:proofErr w:type="spellEnd"/>
      <w:r w:rsidRPr="00DB248E">
        <w:rPr>
          <w:rFonts w:ascii="Candara" w:hAnsi="Candara"/>
          <w:lang w:val="en-ID"/>
        </w:rPr>
        <w:t xml:space="preserve"> K3 </w:t>
      </w:r>
      <w:proofErr w:type="spellStart"/>
      <w:r w:rsidRPr="00DB248E">
        <w:rPr>
          <w:rFonts w:ascii="Candara" w:hAnsi="Candara"/>
          <w:lang w:val="en-ID"/>
        </w:rPr>
        <w:t>Konstruksi</w:t>
      </w:r>
      <w:proofErr w:type="spellEnd"/>
      <w:r w:rsidRPr="00DB248E">
        <w:rPr>
          <w:rFonts w:ascii="Candara" w:hAnsi="Candara"/>
          <w:lang w:val="en-ID"/>
        </w:rPr>
        <w:t xml:space="preserve"> – </w:t>
      </w:r>
      <w:proofErr w:type="spellStart"/>
      <w:r w:rsidRPr="00DB248E">
        <w:rPr>
          <w:rFonts w:ascii="Candara" w:hAnsi="Candara"/>
          <w:lang w:val="en-ID"/>
        </w:rPr>
        <w:t>Jenjang</w:t>
      </w:r>
      <w:proofErr w:type="spellEnd"/>
      <w:r w:rsidRPr="00DB248E">
        <w:rPr>
          <w:rFonts w:ascii="Candara" w:hAnsi="Candara"/>
          <w:lang w:val="en-ID"/>
        </w:rPr>
        <w:t xml:space="preserve"> 8 (2023)</w:t>
      </w:r>
    </w:p>
    <w:p w14:paraId="009C204B" w14:textId="77777777" w:rsidR="00DB248E" w:rsidRPr="00DB248E" w:rsidRDefault="00DB248E" w:rsidP="00DB248E">
      <w:pPr>
        <w:numPr>
          <w:ilvl w:val="0"/>
          <w:numId w:val="12"/>
        </w:numPr>
        <w:rPr>
          <w:rFonts w:ascii="Candara" w:hAnsi="Candara"/>
          <w:lang w:val="en-ID"/>
        </w:rPr>
      </w:pPr>
      <w:proofErr w:type="spellStart"/>
      <w:r w:rsidRPr="00DB248E">
        <w:rPr>
          <w:rFonts w:ascii="Candara" w:hAnsi="Candara"/>
          <w:lang w:val="en-ID"/>
        </w:rPr>
        <w:t>Pelatihan</w:t>
      </w:r>
      <w:proofErr w:type="spellEnd"/>
      <w:r w:rsidRPr="00DB248E">
        <w:rPr>
          <w:rFonts w:ascii="Candara" w:hAnsi="Candara"/>
          <w:lang w:val="en-ID"/>
        </w:rPr>
        <w:t xml:space="preserve"> </w:t>
      </w:r>
      <w:proofErr w:type="spellStart"/>
      <w:r w:rsidRPr="00DB248E">
        <w:rPr>
          <w:rFonts w:ascii="Candara" w:hAnsi="Candara"/>
          <w:lang w:val="en-ID"/>
        </w:rPr>
        <w:t>Asesor</w:t>
      </w:r>
      <w:proofErr w:type="spellEnd"/>
      <w:r w:rsidRPr="00DB248E">
        <w:rPr>
          <w:rFonts w:ascii="Candara" w:hAnsi="Candara"/>
          <w:lang w:val="en-ID"/>
        </w:rPr>
        <w:t xml:space="preserve"> BNSP (2023)</w:t>
      </w:r>
    </w:p>
    <w:p w14:paraId="008F8F27" w14:textId="77777777" w:rsidR="00DB248E" w:rsidRPr="00DB248E" w:rsidRDefault="00DB248E" w:rsidP="00DB248E">
      <w:pPr>
        <w:numPr>
          <w:ilvl w:val="0"/>
          <w:numId w:val="12"/>
        </w:numPr>
        <w:rPr>
          <w:rFonts w:ascii="Candara" w:hAnsi="Candara"/>
          <w:lang w:val="en-ID"/>
        </w:rPr>
      </w:pPr>
      <w:r w:rsidRPr="00DB248E">
        <w:rPr>
          <w:rFonts w:ascii="Candara" w:hAnsi="Candara"/>
          <w:lang w:val="en-ID"/>
        </w:rPr>
        <w:lastRenderedPageBreak/>
        <w:t>ISO 9001 &amp; KAN 17024 (2022–2023)</w:t>
      </w:r>
    </w:p>
    <w:p w14:paraId="1E737D99" w14:textId="77777777" w:rsidR="00DB248E" w:rsidRPr="00DB248E" w:rsidRDefault="00DB248E" w:rsidP="00DB248E">
      <w:pPr>
        <w:numPr>
          <w:ilvl w:val="0"/>
          <w:numId w:val="12"/>
        </w:numPr>
        <w:rPr>
          <w:rFonts w:ascii="Candara" w:hAnsi="Candara"/>
          <w:lang w:val="en-ID"/>
        </w:rPr>
      </w:pPr>
      <w:proofErr w:type="spellStart"/>
      <w:r w:rsidRPr="00DB248E">
        <w:rPr>
          <w:rFonts w:ascii="Candara" w:hAnsi="Candara"/>
          <w:lang w:val="en-ID"/>
        </w:rPr>
        <w:t>Pelatihan</w:t>
      </w:r>
      <w:proofErr w:type="spellEnd"/>
      <w:r w:rsidRPr="00DB248E">
        <w:rPr>
          <w:rFonts w:ascii="Candara" w:hAnsi="Candara"/>
          <w:lang w:val="en-ID"/>
        </w:rPr>
        <w:t xml:space="preserve"> Audit Mutu &amp; SKKNI</w:t>
      </w:r>
    </w:p>
    <w:p w14:paraId="4FA61EEC" w14:textId="77777777" w:rsidR="00DB248E" w:rsidRPr="00DB248E" w:rsidRDefault="00DB248E" w:rsidP="00DB248E">
      <w:pPr>
        <w:rPr>
          <w:rFonts w:ascii="Candara" w:hAnsi="Candara"/>
          <w:b/>
          <w:bCs/>
          <w:lang w:val="en-ID"/>
        </w:rPr>
      </w:pPr>
      <w:proofErr w:type="spellStart"/>
      <w:r w:rsidRPr="00DB248E">
        <w:rPr>
          <w:rFonts w:ascii="Candara" w:hAnsi="Candara"/>
          <w:b/>
          <w:bCs/>
          <w:lang w:val="en-ID"/>
        </w:rPr>
        <w:t>Kemampuan</w:t>
      </w:r>
      <w:proofErr w:type="spellEnd"/>
      <w:r w:rsidRPr="00DB248E">
        <w:rPr>
          <w:rFonts w:ascii="Candara" w:hAnsi="Candara"/>
          <w:b/>
          <w:bCs/>
          <w:lang w:val="en-ID"/>
        </w:rPr>
        <w:t xml:space="preserve"> Teknis</w:t>
      </w:r>
    </w:p>
    <w:p w14:paraId="32FD281A" w14:textId="77777777" w:rsidR="00DB248E" w:rsidRPr="00DB248E" w:rsidRDefault="00DB248E" w:rsidP="00DB248E">
      <w:pPr>
        <w:numPr>
          <w:ilvl w:val="0"/>
          <w:numId w:val="13"/>
        </w:numPr>
        <w:rPr>
          <w:rFonts w:ascii="Candara" w:hAnsi="Candara"/>
          <w:lang w:val="en-ID"/>
        </w:rPr>
      </w:pPr>
      <w:r w:rsidRPr="00DB248E">
        <w:rPr>
          <w:rFonts w:ascii="Candara" w:hAnsi="Candara"/>
          <w:lang w:val="en-ID"/>
        </w:rPr>
        <w:t xml:space="preserve">Microsoft Office, </w:t>
      </w:r>
      <w:proofErr w:type="spellStart"/>
      <w:r w:rsidRPr="00DB248E">
        <w:rPr>
          <w:rFonts w:ascii="Candara" w:hAnsi="Candara"/>
          <w:lang w:val="en-ID"/>
        </w:rPr>
        <w:t>Legalitas</w:t>
      </w:r>
      <w:proofErr w:type="spellEnd"/>
      <w:r w:rsidRPr="00DB248E">
        <w:rPr>
          <w:rFonts w:ascii="Candara" w:hAnsi="Candara"/>
          <w:lang w:val="en-ID"/>
        </w:rPr>
        <w:t xml:space="preserve"> OSS, </w:t>
      </w:r>
      <w:proofErr w:type="spellStart"/>
      <w:r w:rsidRPr="00DB248E">
        <w:rPr>
          <w:rFonts w:ascii="Candara" w:hAnsi="Candara"/>
          <w:lang w:val="en-ID"/>
        </w:rPr>
        <w:t>Analisis</w:t>
      </w:r>
      <w:proofErr w:type="spellEnd"/>
      <w:r w:rsidRPr="00DB248E">
        <w:rPr>
          <w:rFonts w:ascii="Candara" w:hAnsi="Candara"/>
          <w:lang w:val="en-ID"/>
        </w:rPr>
        <w:t xml:space="preserve">, </w:t>
      </w:r>
      <w:proofErr w:type="spellStart"/>
      <w:r w:rsidRPr="00DB248E">
        <w:rPr>
          <w:rFonts w:ascii="Candara" w:hAnsi="Candara"/>
          <w:lang w:val="en-ID"/>
        </w:rPr>
        <w:t>Komunikasi</w:t>
      </w:r>
      <w:proofErr w:type="spellEnd"/>
    </w:p>
    <w:p w14:paraId="34F83FDE" w14:textId="74EC88C7" w:rsidR="00DB248E" w:rsidRPr="00DB248E" w:rsidRDefault="00DB248E" w:rsidP="00DB248E">
      <w:pPr>
        <w:numPr>
          <w:ilvl w:val="0"/>
          <w:numId w:val="13"/>
        </w:numPr>
        <w:rPr>
          <w:rFonts w:ascii="Candara" w:hAnsi="Candara"/>
          <w:lang w:val="en-ID"/>
        </w:rPr>
      </w:pPr>
      <w:proofErr w:type="spellStart"/>
      <w:r w:rsidRPr="00DB248E">
        <w:rPr>
          <w:rFonts w:ascii="Candara" w:hAnsi="Candara"/>
          <w:lang w:val="en-ID"/>
        </w:rPr>
        <w:t>Asesor</w:t>
      </w:r>
      <w:proofErr w:type="spellEnd"/>
      <w:r w:rsidRPr="00DB248E">
        <w:rPr>
          <w:rFonts w:ascii="Candara" w:hAnsi="Candara"/>
          <w:lang w:val="en-ID"/>
        </w:rPr>
        <w:t xml:space="preserve"> </w:t>
      </w:r>
      <w:proofErr w:type="spellStart"/>
      <w:r w:rsidRPr="00DB248E">
        <w:rPr>
          <w:rFonts w:ascii="Candara" w:hAnsi="Candara"/>
          <w:lang w:val="en-ID"/>
        </w:rPr>
        <w:t>Kompetensi</w:t>
      </w:r>
      <w:proofErr w:type="spellEnd"/>
      <w:r w:rsidRPr="00DB248E">
        <w:rPr>
          <w:rFonts w:ascii="Candara" w:hAnsi="Candara"/>
          <w:lang w:val="en-ID"/>
        </w:rPr>
        <w:t xml:space="preserve"> </w:t>
      </w:r>
    </w:p>
    <w:p w14:paraId="32B6F9FF" w14:textId="77777777" w:rsidR="00DB248E" w:rsidRPr="00DB248E" w:rsidRDefault="00DB248E" w:rsidP="00DB248E">
      <w:pPr>
        <w:numPr>
          <w:ilvl w:val="0"/>
          <w:numId w:val="13"/>
        </w:numPr>
        <w:rPr>
          <w:rFonts w:ascii="Candara" w:hAnsi="Candara"/>
          <w:lang w:val="en-ID"/>
        </w:rPr>
      </w:pPr>
      <w:proofErr w:type="spellStart"/>
      <w:r w:rsidRPr="00DB248E">
        <w:rPr>
          <w:rFonts w:ascii="Candara" w:hAnsi="Candara"/>
          <w:lang w:val="en-ID"/>
        </w:rPr>
        <w:t>Penguasaan</w:t>
      </w:r>
      <w:proofErr w:type="spellEnd"/>
      <w:r w:rsidRPr="00DB248E">
        <w:rPr>
          <w:rFonts w:ascii="Candara" w:hAnsi="Candara"/>
          <w:lang w:val="en-ID"/>
        </w:rPr>
        <w:t xml:space="preserve"> </w:t>
      </w:r>
      <w:proofErr w:type="spellStart"/>
      <w:r w:rsidRPr="00DB248E">
        <w:rPr>
          <w:rFonts w:ascii="Candara" w:hAnsi="Candara"/>
          <w:lang w:val="en-ID"/>
        </w:rPr>
        <w:t>sistem</w:t>
      </w:r>
      <w:proofErr w:type="spellEnd"/>
      <w:r w:rsidRPr="00DB248E">
        <w:rPr>
          <w:rFonts w:ascii="Candara" w:hAnsi="Candara"/>
          <w:lang w:val="en-ID"/>
        </w:rPr>
        <w:t xml:space="preserve"> </w:t>
      </w:r>
      <w:proofErr w:type="spellStart"/>
      <w:r w:rsidRPr="00DB248E">
        <w:rPr>
          <w:rFonts w:ascii="Candara" w:hAnsi="Candara"/>
          <w:lang w:val="en-ID"/>
        </w:rPr>
        <w:t>regulasi</w:t>
      </w:r>
      <w:proofErr w:type="spellEnd"/>
      <w:r w:rsidRPr="00DB248E">
        <w:rPr>
          <w:rFonts w:ascii="Candara" w:hAnsi="Candara"/>
          <w:lang w:val="en-ID"/>
        </w:rPr>
        <w:t xml:space="preserve"> </w:t>
      </w:r>
      <w:proofErr w:type="spellStart"/>
      <w:r w:rsidRPr="00DB248E">
        <w:rPr>
          <w:rFonts w:ascii="Candara" w:hAnsi="Candara"/>
          <w:lang w:val="en-ID"/>
        </w:rPr>
        <w:t>sektor</w:t>
      </w:r>
      <w:proofErr w:type="spellEnd"/>
      <w:r w:rsidRPr="00DB248E">
        <w:rPr>
          <w:rFonts w:ascii="Candara" w:hAnsi="Candara"/>
          <w:lang w:val="en-ID"/>
        </w:rPr>
        <w:t xml:space="preserve"> </w:t>
      </w:r>
      <w:proofErr w:type="spellStart"/>
      <w:r w:rsidRPr="00DB248E">
        <w:rPr>
          <w:rFonts w:ascii="Candara" w:hAnsi="Candara"/>
          <w:lang w:val="en-ID"/>
        </w:rPr>
        <w:t>konstruksi</w:t>
      </w:r>
      <w:proofErr w:type="spellEnd"/>
    </w:p>
    <w:p w14:paraId="3BB3C367" w14:textId="6DC2AB96" w:rsidR="00DB248E" w:rsidRPr="00DB248E" w:rsidRDefault="00DB248E" w:rsidP="00DB248E">
      <w:pPr>
        <w:numPr>
          <w:ilvl w:val="0"/>
          <w:numId w:val="13"/>
        </w:numPr>
        <w:rPr>
          <w:rFonts w:ascii="Candara" w:hAnsi="Candara"/>
          <w:lang w:val="en-ID"/>
        </w:rPr>
      </w:pPr>
      <w:proofErr w:type="spellStart"/>
      <w:r w:rsidRPr="00DB248E">
        <w:rPr>
          <w:rFonts w:ascii="Candara" w:hAnsi="Candara"/>
          <w:lang w:val="en-ID"/>
        </w:rPr>
        <w:t>Mengemudi</w:t>
      </w:r>
      <w:proofErr w:type="spellEnd"/>
      <w:r w:rsidRPr="00DB248E">
        <w:rPr>
          <w:rFonts w:ascii="Candara" w:hAnsi="Candara"/>
          <w:lang w:val="en-ID"/>
        </w:rPr>
        <w:t xml:space="preserve"> SIM A dan C</w:t>
      </w:r>
    </w:p>
    <w:p w14:paraId="30A17704" w14:textId="77777777" w:rsidR="00DB248E" w:rsidRPr="00DB248E" w:rsidRDefault="00DB248E" w:rsidP="00DB248E">
      <w:pPr>
        <w:rPr>
          <w:rFonts w:ascii="Candara" w:hAnsi="Candara"/>
          <w:b/>
          <w:bCs/>
          <w:lang w:val="en-ID"/>
        </w:rPr>
      </w:pPr>
      <w:proofErr w:type="spellStart"/>
      <w:r w:rsidRPr="00DB248E">
        <w:rPr>
          <w:rFonts w:ascii="Candara" w:hAnsi="Candara"/>
          <w:b/>
          <w:bCs/>
          <w:lang w:val="en-ID"/>
        </w:rPr>
        <w:t>Aktivitas</w:t>
      </w:r>
      <w:proofErr w:type="spellEnd"/>
      <w:r w:rsidRPr="00DB248E">
        <w:rPr>
          <w:rFonts w:ascii="Candara" w:hAnsi="Candara"/>
          <w:b/>
          <w:bCs/>
          <w:lang w:val="en-ID"/>
        </w:rPr>
        <w:t xml:space="preserve"> </w:t>
      </w:r>
      <w:proofErr w:type="spellStart"/>
      <w:r w:rsidRPr="00DB248E">
        <w:rPr>
          <w:rFonts w:ascii="Candara" w:hAnsi="Candara"/>
          <w:b/>
          <w:bCs/>
          <w:lang w:val="en-ID"/>
        </w:rPr>
        <w:t>Organisasi</w:t>
      </w:r>
      <w:proofErr w:type="spellEnd"/>
    </w:p>
    <w:p w14:paraId="3D5FA3F4" w14:textId="7113D6E1" w:rsidR="00DB248E" w:rsidRPr="00DB248E" w:rsidRDefault="00DB248E" w:rsidP="00DB248E">
      <w:pPr>
        <w:jc w:val="both"/>
        <w:rPr>
          <w:rFonts w:ascii="Candara" w:hAnsi="Candara"/>
          <w:lang w:val="en-ID"/>
        </w:rPr>
      </w:pPr>
      <w:proofErr w:type="spellStart"/>
      <w:r w:rsidRPr="00DB248E">
        <w:rPr>
          <w:rFonts w:ascii="Candara" w:hAnsi="Candara"/>
          <w:lang w:val="en-ID"/>
        </w:rPr>
        <w:t>Aktif</w:t>
      </w:r>
      <w:proofErr w:type="spellEnd"/>
      <w:r w:rsidRPr="00DB248E">
        <w:rPr>
          <w:rFonts w:ascii="Candara" w:hAnsi="Candara"/>
          <w:lang w:val="en-ID"/>
        </w:rPr>
        <w:t xml:space="preserve"> </w:t>
      </w:r>
      <w:proofErr w:type="spellStart"/>
      <w:r w:rsidRPr="00DB248E">
        <w:rPr>
          <w:rFonts w:ascii="Candara" w:hAnsi="Candara"/>
          <w:lang w:val="en-ID"/>
        </w:rPr>
        <w:t>dalam</w:t>
      </w:r>
      <w:proofErr w:type="spellEnd"/>
      <w:r w:rsidRPr="00DB248E">
        <w:rPr>
          <w:rFonts w:ascii="Candara" w:hAnsi="Candara"/>
          <w:lang w:val="en-ID"/>
        </w:rPr>
        <w:t xml:space="preserve"> </w:t>
      </w:r>
      <w:proofErr w:type="spellStart"/>
      <w:r w:rsidRPr="00DB248E">
        <w:rPr>
          <w:rFonts w:ascii="Candara" w:hAnsi="Candara"/>
          <w:lang w:val="en-ID"/>
        </w:rPr>
        <w:t>berbagai</w:t>
      </w:r>
      <w:proofErr w:type="spellEnd"/>
      <w:r w:rsidRPr="00DB248E">
        <w:rPr>
          <w:rFonts w:ascii="Candara" w:hAnsi="Candara"/>
          <w:lang w:val="en-ID"/>
        </w:rPr>
        <w:t xml:space="preserve"> </w:t>
      </w:r>
      <w:proofErr w:type="spellStart"/>
      <w:r w:rsidRPr="00DB248E">
        <w:rPr>
          <w:rFonts w:ascii="Candara" w:hAnsi="Candara"/>
          <w:lang w:val="en-ID"/>
        </w:rPr>
        <w:t>organisasi</w:t>
      </w:r>
      <w:proofErr w:type="spellEnd"/>
      <w:r w:rsidRPr="00DB248E">
        <w:rPr>
          <w:rFonts w:ascii="Candara" w:hAnsi="Candara"/>
          <w:lang w:val="en-ID"/>
        </w:rPr>
        <w:t xml:space="preserve"> </w:t>
      </w:r>
      <w:proofErr w:type="spellStart"/>
      <w:r w:rsidRPr="00DB248E">
        <w:rPr>
          <w:rFonts w:ascii="Candara" w:hAnsi="Candara"/>
          <w:lang w:val="en-ID"/>
        </w:rPr>
        <w:t>konstruksi</w:t>
      </w:r>
      <w:proofErr w:type="spellEnd"/>
      <w:r w:rsidRPr="00DB248E">
        <w:rPr>
          <w:rFonts w:ascii="Candara" w:hAnsi="Candara"/>
          <w:lang w:val="en-ID"/>
        </w:rPr>
        <w:t xml:space="preserve"> </w:t>
      </w:r>
      <w:proofErr w:type="spellStart"/>
      <w:r w:rsidRPr="00DB248E">
        <w:rPr>
          <w:rFonts w:ascii="Candara" w:hAnsi="Candara"/>
          <w:lang w:val="en-ID"/>
        </w:rPr>
        <w:t>nasional</w:t>
      </w:r>
      <w:proofErr w:type="spellEnd"/>
      <w:r w:rsidRPr="00DB248E">
        <w:rPr>
          <w:rFonts w:ascii="Candara" w:hAnsi="Candara"/>
          <w:lang w:val="en-ID"/>
        </w:rPr>
        <w:t xml:space="preserve"> </w:t>
      </w:r>
      <w:proofErr w:type="spellStart"/>
      <w:r w:rsidRPr="00DB248E">
        <w:rPr>
          <w:rFonts w:ascii="Candara" w:hAnsi="Candara"/>
          <w:lang w:val="en-ID"/>
        </w:rPr>
        <w:t>seperti</w:t>
      </w:r>
      <w:proofErr w:type="spellEnd"/>
      <w:r w:rsidRPr="00DB248E">
        <w:rPr>
          <w:rFonts w:ascii="Candara" w:hAnsi="Candara"/>
          <w:lang w:val="en-ID"/>
        </w:rPr>
        <w:t xml:space="preserve"> ATAKNAS, PERTAKI, ASKUMNAS, dan LSP-LH, </w:t>
      </w:r>
      <w:proofErr w:type="spellStart"/>
      <w:r w:rsidRPr="00DB248E">
        <w:rPr>
          <w:rFonts w:ascii="Candara" w:hAnsi="Candara"/>
          <w:lang w:val="en-ID"/>
        </w:rPr>
        <w:t>dengan</w:t>
      </w:r>
      <w:proofErr w:type="spellEnd"/>
      <w:r w:rsidRPr="00DB248E">
        <w:rPr>
          <w:rFonts w:ascii="Candara" w:hAnsi="Candara"/>
          <w:lang w:val="en-ID"/>
        </w:rPr>
        <w:t xml:space="preserve"> </w:t>
      </w:r>
      <w:proofErr w:type="spellStart"/>
      <w:r w:rsidRPr="00DB248E">
        <w:rPr>
          <w:rFonts w:ascii="Candara" w:hAnsi="Candara"/>
          <w:lang w:val="en-ID"/>
        </w:rPr>
        <w:t>peran</w:t>
      </w:r>
      <w:proofErr w:type="spellEnd"/>
      <w:r w:rsidRPr="00DB248E">
        <w:rPr>
          <w:rFonts w:ascii="Candara" w:hAnsi="Candara"/>
          <w:lang w:val="en-ID"/>
        </w:rPr>
        <w:t xml:space="preserve"> di </w:t>
      </w:r>
      <w:proofErr w:type="spellStart"/>
      <w:r w:rsidRPr="00DB248E">
        <w:rPr>
          <w:rFonts w:ascii="Candara" w:hAnsi="Candara"/>
          <w:lang w:val="en-ID"/>
        </w:rPr>
        <w:t>bidang</w:t>
      </w:r>
      <w:proofErr w:type="spellEnd"/>
      <w:r w:rsidRPr="00DB248E">
        <w:rPr>
          <w:rFonts w:ascii="Candara" w:hAnsi="Candara"/>
          <w:lang w:val="en-ID"/>
        </w:rPr>
        <w:t xml:space="preserve"> </w:t>
      </w:r>
      <w:proofErr w:type="spellStart"/>
      <w:r w:rsidRPr="00DB248E">
        <w:rPr>
          <w:rFonts w:ascii="Candara" w:hAnsi="Candara"/>
          <w:lang w:val="en-ID"/>
        </w:rPr>
        <w:t>hukum</w:t>
      </w:r>
      <w:proofErr w:type="spellEnd"/>
      <w:r w:rsidRPr="00DB248E">
        <w:rPr>
          <w:rFonts w:ascii="Candara" w:hAnsi="Candara"/>
          <w:lang w:val="en-ID"/>
        </w:rPr>
        <w:t xml:space="preserve">, </w:t>
      </w:r>
      <w:proofErr w:type="spellStart"/>
      <w:r w:rsidRPr="00DB248E">
        <w:rPr>
          <w:rFonts w:ascii="Candara" w:hAnsi="Candara"/>
          <w:lang w:val="en-ID"/>
        </w:rPr>
        <w:t>keanggotaan</w:t>
      </w:r>
      <w:proofErr w:type="spellEnd"/>
      <w:r w:rsidRPr="00DB248E">
        <w:rPr>
          <w:rFonts w:ascii="Candara" w:hAnsi="Candara"/>
          <w:lang w:val="en-ID"/>
        </w:rPr>
        <w:t xml:space="preserve">, </w:t>
      </w:r>
      <w:proofErr w:type="spellStart"/>
      <w:r w:rsidRPr="00DB248E">
        <w:rPr>
          <w:rFonts w:ascii="Candara" w:hAnsi="Candara"/>
          <w:lang w:val="en-ID"/>
        </w:rPr>
        <w:t>pelatihan</w:t>
      </w:r>
      <w:proofErr w:type="spellEnd"/>
      <w:r w:rsidRPr="00DB248E">
        <w:rPr>
          <w:rFonts w:ascii="Candara" w:hAnsi="Candara"/>
          <w:lang w:val="en-ID"/>
        </w:rPr>
        <w:t xml:space="preserve">, dan </w:t>
      </w:r>
      <w:proofErr w:type="spellStart"/>
      <w:proofErr w:type="gramStart"/>
      <w:r w:rsidRPr="00DB248E">
        <w:rPr>
          <w:rFonts w:ascii="Candara" w:hAnsi="Candara"/>
          <w:lang w:val="en-ID"/>
        </w:rPr>
        <w:t>M</w:t>
      </w:r>
      <w:r w:rsidRPr="00DB248E">
        <w:rPr>
          <w:rFonts w:ascii="Candara" w:hAnsi="Candara"/>
          <w:lang w:val="en-ID"/>
        </w:rPr>
        <w:t>anajemen</w:t>
      </w:r>
      <w:proofErr w:type="spellEnd"/>
      <w:r w:rsidRPr="00DB248E">
        <w:rPr>
          <w:rFonts w:ascii="Candara" w:hAnsi="Candara"/>
          <w:lang w:val="en-ID"/>
        </w:rPr>
        <w:t xml:space="preserve"> </w:t>
      </w:r>
      <w:r w:rsidRPr="00DB248E">
        <w:rPr>
          <w:rFonts w:ascii="Candara" w:hAnsi="Candara"/>
          <w:lang w:val="en-ID"/>
        </w:rPr>
        <w:t xml:space="preserve"> </w:t>
      </w:r>
      <w:r w:rsidRPr="00DB248E">
        <w:rPr>
          <w:rFonts w:ascii="Candara" w:hAnsi="Candara"/>
          <w:lang w:val="en-ID"/>
        </w:rPr>
        <w:t>M</w:t>
      </w:r>
      <w:r w:rsidRPr="00DB248E">
        <w:rPr>
          <w:rFonts w:ascii="Candara" w:hAnsi="Candara"/>
          <w:lang w:val="en-ID"/>
        </w:rPr>
        <w:t>utu</w:t>
      </w:r>
      <w:proofErr w:type="gramEnd"/>
      <w:r w:rsidRPr="00DB248E">
        <w:rPr>
          <w:rFonts w:ascii="Candara" w:hAnsi="Candara"/>
          <w:lang w:val="en-ID"/>
        </w:rPr>
        <w:t>.</w:t>
      </w:r>
      <w:bookmarkEnd w:id="0"/>
    </w:p>
    <w:sectPr w:rsidR="00DB248E" w:rsidRPr="00DB24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9B06BA"/>
    <w:multiLevelType w:val="multilevel"/>
    <w:tmpl w:val="917CB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640C6B"/>
    <w:multiLevelType w:val="multilevel"/>
    <w:tmpl w:val="1AFA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C92F60"/>
    <w:multiLevelType w:val="multilevel"/>
    <w:tmpl w:val="7B50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2429C1"/>
    <w:multiLevelType w:val="multilevel"/>
    <w:tmpl w:val="F976C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955279">
    <w:abstractNumId w:val="8"/>
  </w:num>
  <w:num w:numId="2" w16cid:durableId="1638606876">
    <w:abstractNumId w:val="6"/>
  </w:num>
  <w:num w:numId="3" w16cid:durableId="439496079">
    <w:abstractNumId w:val="5"/>
  </w:num>
  <w:num w:numId="4" w16cid:durableId="1508445569">
    <w:abstractNumId w:val="4"/>
  </w:num>
  <w:num w:numId="5" w16cid:durableId="310791058">
    <w:abstractNumId w:val="7"/>
  </w:num>
  <w:num w:numId="6" w16cid:durableId="90861679">
    <w:abstractNumId w:val="3"/>
  </w:num>
  <w:num w:numId="7" w16cid:durableId="1466581224">
    <w:abstractNumId w:val="2"/>
  </w:num>
  <w:num w:numId="8" w16cid:durableId="34816415">
    <w:abstractNumId w:val="1"/>
  </w:num>
  <w:num w:numId="9" w16cid:durableId="625888719">
    <w:abstractNumId w:val="0"/>
  </w:num>
  <w:num w:numId="10" w16cid:durableId="751049776">
    <w:abstractNumId w:val="12"/>
  </w:num>
  <w:num w:numId="11" w16cid:durableId="665087357">
    <w:abstractNumId w:val="10"/>
  </w:num>
  <w:num w:numId="12" w16cid:durableId="1513495907">
    <w:abstractNumId w:val="11"/>
  </w:num>
  <w:num w:numId="13" w16cid:durableId="12271046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942A4"/>
    <w:rsid w:val="006C5CA3"/>
    <w:rsid w:val="00712874"/>
    <w:rsid w:val="00AA1D8D"/>
    <w:rsid w:val="00B31EE4"/>
    <w:rsid w:val="00B47730"/>
    <w:rsid w:val="00CB0664"/>
    <w:rsid w:val="00DB248E"/>
    <w:rsid w:val="00EF2C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0029E7"/>
  <w14:defaultImageDpi w14:val="300"/>
  <w15:docId w15:val="{D67BFAF4-2881-46CF-AB6E-68902C5D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B24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mzkasman1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Amza Drake</cp:lastModifiedBy>
  <cp:revision>3</cp:revision>
  <dcterms:created xsi:type="dcterms:W3CDTF">2025-06-05T06:01:00Z</dcterms:created>
  <dcterms:modified xsi:type="dcterms:W3CDTF">2025-06-05T06:34:00Z</dcterms:modified>
  <cp:category/>
</cp:coreProperties>
</file>